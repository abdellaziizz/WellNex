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F98B" w14:textId="77777777" w:rsidR="00CC19BD" w:rsidRDefault="00FA4B13">
      <w:pPr>
        <w:pStyle w:val="Title"/>
      </w:pPr>
      <w:r>
        <w:t>WellNex Documentation</w:t>
      </w:r>
    </w:p>
    <w:p w14:paraId="67FB1ACB" w14:textId="77777777" w:rsidR="00CC19BD" w:rsidRDefault="00FA4B13">
      <w:pPr>
        <w:pStyle w:val="Heading1"/>
      </w:pPr>
      <w:r>
        <w:t>CONTENTS</w:t>
      </w:r>
    </w:p>
    <w:p w14:paraId="273FBAA9" w14:textId="77777777" w:rsidR="00CC19BD" w:rsidRDefault="00FA4B13">
      <w:r>
        <w:t>- Problem Statement</w:t>
      </w:r>
    </w:p>
    <w:p w14:paraId="52E8A1DC" w14:textId="77777777" w:rsidR="00CC19BD" w:rsidRDefault="00FA4B13">
      <w:r>
        <w:t>- Target User</w:t>
      </w:r>
    </w:p>
    <w:p w14:paraId="4196652A" w14:textId="77777777" w:rsidR="00CC19BD" w:rsidRDefault="00FA4B13">
      <w:r>
        <w:t>- Objectives</w:t>
      </w:r>
    </w:p>
    <w:p w14:paraId="41B3D9D8" w14:textId="77777777" w:rsidR="00CC19BD" w:rsidRDefault="00FA4B13">
      <w:r>
        <w:t>- Functional &amp; Non-Functional Requirements</w:t>
      </w:r>
    </w:p>
    <w:p w14:paraId="2BB9084A" w14:textId="77777777" w:rsidR="00CC19BD" w:rsidRDefault="00FA4B13">
      <w:r>
        <w:t>- User Stories</w:t>
      </w:r>
    </w:p>
    <w:p w14:paraId="747FCA08" w14:textId="77777777" w:rsidR="00CC19BD" w:rsidRDefault="00FA4B13">
      <w:r>
        <w:t>- System Constraints</w:t>
      </w:r>
    </w:p>
    <w:p w14:paraId="65769C3A" w14:textId="77777777" w:rsidR="00CC19BD" w:rsidRDefault="00FA4B13">
      <w:r>
        <w:t>- Expected Design Patterns</w:t>
      </w:r>
    </w:p>
    <w:p w14:paraId="125438B6" w14:textId="77777777" w:rsidR="00CC19BD" w:rsidRDefault="00FA4B13">
      <w:r>
        <w:t>- Use Case Scenario</w:t>
      </w:r>
    </w:p>
    <w:p w14:paraId="44105736" w14:textId="77777777" w:rsidR="00CC19BD" w:rsidRDefault="00FA4B13">
      <w:r>
        <w:t>- Repository</w:t>
      </w:r>
    </w:p>
    <w:p w14:paraId="41EE9C31" w14:textId="77777777" w:rsidR="00CC19BD" w:rsidRDefault="00FA4B13">
      <w:r>
        <w:t>- Class Diagram Description</w:t>
      </w:r>
    </w:p>
    <w:p w14:paraId="058F90C5" w14:textId="77777777" w:rsidR="000B318E" w:rsidRDefault="000B318E"/>
    <w:p w14:paraId="41E112C7" w14:textId="77777777" w:rsidR="00CC19BD" w:rsidRDefault="00FA4B13">
      <w:pPr>
        <w:pStyle w:val="Heading1"/>
      </w:pPr>
      <w:r>
        <w:t>Problem Statement</w:t>
      </w:r>
    </w:p>
    <w:p w14:paraId="729A2C8A" w14:textId="77777777" w:rsidR="00CC19BD" w:rsidRDefault="00FA4B13">
      <w:r>
        <w:br/>
        <w:t>Maintaining a healthy lifestyle is challenging for many individuals due to a lack of personalized guidance on nutrition, exercise, and wellness habits. Generic health recommendations often fail to consider individual differences such as age, height, weight, and personal goals.</w:t>
      </w:r>
      <w:r>
        <w:br/>
      </w:r>
      <w:r>
        <w:br/>
        <w:t>Many people struggle with identifying the right foods to eat, effective workout routines, and sustainable habits that align with their specific health objectives.</w:t>
      </w:r>
      <w:r>
        <w:br/>
      </w:r>
      <w:r>
        <w:br/>
        <w:t>This gap leads to confusion, inconsistent progress, and, in some cases, negative health outcomes due to misinformation or lack of direction.</w:t>
      </w:r>
      <w:r>
        <w:br/>
      </w:r>
      <w:r>
        <w:br/>
        <w:t>There is a need for a smart, data-driven solution that provides users with a personalized roadmap for their health journey—helping them make informed decisions about diet, exercise, and lifestyle changes tailored to their unique needs.</w:t>
      </w:r>
      <w:r>
        <w:br/>
      </w:r>
    </w:p>
    <w:p w14:paraId="1FAB9894" w14:textId="77777777" w:rsidR="00CC19BD" w:rsidRDefault="00FA4B13">
      <w:pPr>
        <w:pStyle w:val="Heading1"/>
      </w:pPr>
      <w:r>
        <w:lastRenderedPageBreak/>
        <w:t>Target User</w:t>
      </w:r>
    </w:p>
    <w:p w14:paraId="150935B8" w14:textId="735939E9" w:rsidR="00CC19BD" w:rsidRDefault="00FA4B13">
      <w:r>
        <w:br/>
        <w:t>The application is designed for individuals who seek personalized health guidance, including:</w:t>
      </w:r>
      <w:r>
        <w:br/>
        <w:t>- Health Enthusiasts</w:t>
      </w:r>
      <w:r>
        <w:br/>
        <w:t>- Beginners in Fitness &amp; Wellness</w:t>
      </w:r>
      <w:r>
        <w:br/>
        <w:t>- Weight Management Seekers</w:t>
      </w:r>
      <w:r>
        <w:br/>
        <w:t>- Busy Professionals</w:t>
      </w:r>
      <w:r>
        <w:br/>
        <w:t>- Elderly Users</w:t>
      </w:r>
      <w:r>
        <w:br/>
        <w:t>- Patients with Lifestyle-Related Concerns</w:t>
      </w:r>
    </w:p>
    <w:p w14:paraId="1D5E800E" w14:textId="77777777" w:rsidR="00CC19BD" w:rsidRDefault="00FA4B13">
      <w:pPr>
        <w:pStyle w:val="Heading1"/>
      </w:pPr>
      <w:r>
        <w:t>Objectives</w:t>
      </w:r>
    </w:p>
    <w:p w14:paraId="4D635301" w14:textId="410F8266" w:rsidR="00CC19BD" w:rsidRDefault="00FA4B13">
      <w:r>
        <w:br/>
        <w:t>- Personalized Health Guidance</w:t>
      </w:r>
      <w:r>
        <w:br/>
        <w:t>- Comprehensive Roadmap</w:t>
      </w:r>
      <w:r>
        <w:br/>
        <w:t>- Nutrition and Diet Suggestions</w:t>
      </w:r>
      <w:r>
        <w:br/>
        <w:t>- Exercise and Fitness Plans</w:t>
      </w:r>
      <w:r>
        <w:br/>
        <w:t>- Progress Tracking</w:t>
      </w:r>
      <w:r>
        <w:br/>
        <w:t>- User-Friendly Experience</w:t>
      </w:r>
      <w:r>
        <w:br/>
        <w:t>- Educational Insights</w:t>
      </w:r>
    </w:p>
    <w:p w14:paraId="767436DC" w14:textId="77777777" w:rsidR="00CC19BD" w:rsidRDefault="00FA4B13">
      <w:pPr>
        <w:pStyle w:val="Heading1"/>
      </w:pPr>
      <w:r>
        <w:t>Functional Requirements</w:t>
      </w:r>
    </w:p>
    <w:p w14:paraId="63698C88" w14:textId="0B0A6C7B" w:rsidR="00CC19BD" w:rsidRDefault="00FA4B13">
      <w:r>
        <w:br/>
        <w:t>- User Profile Management</w:t>
      </w:r>
      <w:r>
        <w:br/>
        <w:t>- Health Assessment/Input</w:t>
      </w:r>
      <w:r>
        <w:br/>
        <w:t>- Personalized Health Recommendations</w:t>
      </w:r>
      <w:r>
        <w:br/>
        <w:t>- Recommendation Display</w:t>
      </w:r>
      <w:r>
        <w:br/>
        <w:t>- Communication and Support</w:t>
      </w:r>
    </w:p>
    <w:p w14:paraId="63412BEC" w14:textId="77777777" w:rsidR="00CC19BD" w:rsidRDefault="00FA4B13">
      <w:pPr>
        <w:pStyle w:val="Heading1"/>
      </w:pPr>
      <w:r>
        <w:t>Non-Functional Requirements</w:t>
      </w:r>
    </w:p>
    <w:p w14:paraId="563EF9DD" w14:textId="77777777" w:rsidR="00CC19BD" w:rsidRDefault="00FA4B13">
      <w:r>
        <w:br/>
        <w:t>- Performance</w:t>
      </w:r>
      <w:r>
        <w:br/>
        <w:t>- Scalability</w:t>
      </w:r>
      <w:r>
        <w:br/>
        <w:t>- Reliability</w:t>
      </w:r>
      <w:r>
        <w:br/>
        <w:t>- Security</w:t>
      </w:r>
      <w:r>
        <w:br/>
        <w:t>- Compatibility</w:t>
      </w:r>
      <w:r>
        <w:br/>
        <w:t>- Privacy</w:t>
      </w:r>
      <w:r>
        <w:br/>
        <w:t>- Accessibility</w:t>
      </w:r>
      <w:r>
        <w:br/>
        <w:t>- Usability</w:t>
      </w:r>
      <w:r>
        <w:br/>
      </w:r>
    </w:p>
    <w:p w14:paraId="49047A29" w14:textId="77777777" w:rsidR="00CC19BD" w:rsidRDefault="00FA4B13">
      <w:pPr>
        <w:pStyle w:val="Heading1"/>
      </w:pPr>
      <w:r>
        <w:lastRenderedPageBreak/>
        <w:t>User Stories</w:t>
      </w:r>
    </w:p>
    <w:p w14:paraId="4BCF5FCB" w14:textId="77777777" w:rsidR="00CC19BD" w:rsidRDefault="00FA4B13">
      <w:r>
        <w:br/>
        <w:t>- Health Enthusiast: Receive structured plans.</w:t>
      </w:r>
      <w:r>
        <w:br/>
        <w:t>- Beginner: Clear steps to develop habits.</w:t>
      </w:r>
      <w:r>
        <w:br/>
        <w:t>- Weight Management Seeker: Personalized diet/workouts.</w:t>
      </w:r>
      <w:r>
        <w:br/>
        <w:t>- Busy Professional: Quick effective advice.</w:t>
      </w:r>
      <w:r>
        <w:br/>
        <w:t>- User: Track progress.</w:t>
      </w:r>
      <w:r>
        <w:br/>
      </w:r>
    </w:p>
    <w:p w14:paraId="6D9AD3F9" w14:textId="77777777" w:rsidR="00CC19BD" w:rsidRDefault="00FA4B13">
      <w:pPr>
        <w:pStyle w:val="Heading1"/>
      </w:pPr>
      <w:r>
        <w:t>System Constraints</w:t>
      </w:r>
    </w:p>
    <w:p w14:paraId="67C2E081" w14:textId="77777777" w:rsidR="00CC19BD" w:rsidRDefault="00FA4B13">
      <w:r>
        <w:br/>
        <w:t>- Legal &amp; Compliance Constraints</w:t>
      </w:r>
      <w:r>
        <w:br/>
        <w:t>- User Experience &amp; Accessibility</w:t>
      </w:r>
      <w:r>
        <w:br/>
        <w:t>- Limited Computational Resources</w:t>
      </w:r>
      <w:r>
        <w:br/>
        <w:t>- User Load Handling</w:t>
      </w:r>
      <w:r>
        <w:br/>
        <w:t>- Error Handling &amp; Recovery</w:t>
      </w:r>
      <w:r>
        <w:br/>
      </w:r>
    </w:p>
    <w:p w14:paraId="3A2BA82E" w14:textId="77777777" w:rsidR="00CC19BD" w:rsidRDefault="00FA4B13">
      <w:pPr>
        <w:pStyle w:val="Heading1"/>
      </w:pPr>
      <w:r>
        <w:t>Expected Design Patterns</w:t>
      </w:r>
    </w:p>
    <w:p w14:paraId="37DFB518" w14:textId="77777777" w:rsidR="00CC19BD" w:rsidRDefault="00FA4B13">
      <w:r>
        <w:br/>
        <w:t>MVVM (Model-View-ViewModel)</w:t>
      </w:r>
      <w:r>
        <w:br/>
        <w:t>- Separation of concerns</w:t>
      </w:r>
      <w:r>
        <w:br/>
        <w:t>- Easier testing</w:t>
      </w:r>
      <w:r>
        <w:br/>
        <w:t>- Maintainability</w:t>
      </w:r>
      <w:r>
        <w:br/>
      </w:r>
    </w:p>
    <w:p w14:paraId="1C331F08" w14:textId="77777777" w:rsidR="00CC19BD" w:rsidRDefault="00FA4B13">
      <w:pPr>
        <w:pStyle w:val="Heading1"/>
      </w:pPr>
      <w:r>
        <w:t>Use Case Scenario</w:t>
      </w:r>
    </w:p>
    <w:p w14:paraId="703A2A0E" w14:textId="77777777" w:rsidR="00CC19BD" w:rsidRDefault="00FA4B13">
      <w:r>
        <w:br/>
        <w:t>Sarah's Personalized Weight Loss Journey</w:t>
      </w:r>
      <w:r>
        <w:br/>
        <w:t>- Profile Creation</w:t>
      </w:r>
      <w:r>
        <w:br/>
        <w:t>- Health Assessment</w:t>
      </w:r>
      <w:r>
        <w:br/>
        <w:t>- Personalized Recommendations</w:t>
      </w:r>
      <w:r>
        <w:br/>
      </w:r>
    </w:p>
    <w:p w14:paraId="026C451D" w14:textId="77777777" w:rsidR="00CC19BD" w:rsidRDefault="00FA4B13">
      <w:pPr>
        <w:pStyle w:val="Heading1"/>
      </w:pPr>
      <w:r>
        <w:t>Repository</w:t>
      </w:r>
    </w:p>
    <w:p w14:paraId="1202DAD8" w14:textId="77777777" w:rsidR="00C4054E" w:rsidRDefault="00FA4B13" w:rsidP="00C4054E">
      <w:pPr>
        <w:rPr>
          <w:rStyle w:val="Heading1Char"/>
          <w:sz w:val="40"/>
          <w:szCs w:val="40"/>
          <w:rtl/>
        </w:rPr>
      </w:pPr>
      <w:r>
        <w:br/>
        <w:t>https://github.com/abdellaziizz/WellNex</w:t>
      </w:r>
      <w:r>
        <w:br/>
      </w:r>
    </w:p>
    <w:p w14:paraId="078C25C1" w14:textId="4A78A947" w:rsidR="00A71E04" w:rsidRPr="00C4054E" w:rsidRDefault="00FA4B13" w:rsidP="00C4054E">
      <w:pPr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40CF0">
        <w:rPr>
          <w:rStyle w:val="Heading1Char"/>
          <w:sz w:val="40"/>
          <w:szCs w:val="40"/>
        </w:rPr>
        <w:lastRenderedPageBreak/>
        <w:t>Class Diagram Description</w:t>
      </w:r>
      <w:r w:rsidR="00540CF0" w:rsidRPr="00540CF0">
        <w:rPr>
          <w:rStyle w:val="Heading1Char"/>
          <w:sz w:val="40"/>
          <w:szCs w:val="40"/>
        </w:rPr>
        <w:tab/>
      </w:r>
    </w:p>
    <w:p w14:paraId="4468C12D" w14:textId="0A447451" w:rsidR="000B318E" w:rsidRPr="00540CF0" w:rsidRDefault="000B318E" w:rsidP="00C4054E">
      <w:pPr>
        <w:pStyle w:val="Heading1"/>
        <w:rPr>
          <w:rStyle w:val="Heading1Char"/>
        </w:rPr>
      </w:pPr>
      <w:r w:rsidRPr="00540CF0">
        <w:rPr>
          <w:rStyle w:val="Heading1Char"/>
        </w:rPr>
        <w:t>1. Overview</w:t>
      </w:r>
    </w:p>
    <w:p w14:paraId="4BB8EE95" w14:textId="77777777" w:rsidR="00540CF0" w:rsidRPr="00540CF0" w:rsidRDefault="00540CF0" w:rsidP="00540CF0"/>
    <w:p w14:paraId="01C7C381" w14:textId="77777777" w:rsidR="000B318E" w:rsidRPr="00C4054E" w:rsidRDefault="000B318E" w:rsidP="000B318E">
      <w:pPr>
        <w:rPr>
          <w:b/>
          <w:bCs/>
          <w:sz w:val="24"/>
          <w:szCs w:val="24"/>
        </w:rPr>
      </w:pPr>
      <w:r w:rsidRPr="00C4054E">
        <w:rPr>
          <w:b/>
          <w:bCs/>
          <w:sz w:val="24"/>
          <w:szCs w:val="24"/>
        </w:rPr>
        <w:t>The system consists of:</w:t>
      </w:r>
    </w:p>
    <w:p w14:paraId="67A3CB68" w14:textId="77777777" w:rsidR="000B318E" w:rsidRPr="000B318E" w:rsidRDefault="000B318E" w:rsidP="000B318E">
      <w:pPr>
        <w:numPr>
          <w:ilvl w:val="0"/>
          <w:numId w:val="10"/>
        </w:numPr>
      </w:pPr>
      <w:r w:rsidRPr="000B318E">
        <w:rPr>
          <w:b/>
          <w:bCs/>
        </w:rPr>
        <w:t>User Hierarchy</w:t>
      </w:r>
      <w:r w:rsidRPr="000B318E">
        <w:t>: Abstract User class with concrete subclasses for different user types.</w:t>
      </w:r>
    </w:p>
    <w:p w14:paraId="11BF40AF" w14:textId="77777777" w:rsidR="000B318E" w:rsidRPr="000B318E" w:rsidRDefault="000B318E" w:rsidP="000B318E">
      <w:pPr>
        <w:numPr>
          <w:ilvl w:val="0"/>
          <w:numId w:val="10"/>
        </w:numPr>
      </w:pPr>
      <w:r w:rsidRPr="000B318E">
        <w:rPr>
          <w:b/>
          <w:bCs/>
        </w:rPr>
        <w:t>Recommendation Hierarchy</w:t>
      </w:r>
      <w:r w:rsidRPr="000B318E">
        <w:t xml:space="preserve">: Abstract Recommendation class with concrete </w:t>
      </w:r>
      <w:proofErr w:type="spellStart"/>
      <w:r w:rsidRPr="000B318E">
        <w:t>subments</w:t>
      </w:r>
      <w:proofErr w:type="spellEnd"/>
      <w:r w:rsidRPr="000B318E">
        <w:t xml:space="preserve"> (</w:t>
      </w:r>
      <w:proofErr w:type="spellStart"/>
      <w:r w:rsidRPr="000B318E">
        <w:t>DietPlan</w:t>
      </w:r>
      <w:proofErr w:type="spellEnd"/>
      <w:r w:rsidRPr="000B318E">
        <w:t>, </w:t>
      </w:r>
      <w:proofErr w:type="spellStart"/>
      <w:r w:rsidRPr="000B318E">
        <w:t>ExercisePlan</w:t>
      </w:r>
      <w:proofErr w:type="spellEnd"/>
      <w:r w:rsidRPr="000B318E">
        <w:t>, Meal).</w:t>
      </w:r>
    </w:p>
    <w:p w14:paraId="71213344" w14:textId="77777777" w:rsidR="000B318E" w:rsidRPr="000B318E" w:rsidRDefault="000B318E" w:rsidP="000B318E">
      <w:pPr>
        <w:numPr>
          <w:ilvl w:val="0"/>
          <w:numId w:val="10"/>
        </w:numPr>
      </w:pPr>
      <w:r w:rsidRPr="000B318E">
        <w:rPr>
          <w:b/>
          <w:bCs/>
        </w:rPr>
        <w:t>Factories</w:t>
      </w:r>
      <w:r w:rsidRPr="000B318E">
        <w:t>: Interfaces (</w:t>
      </w:r>
      <w:proofErr w:type="spellStart"/>
      <w:r w:rsidRPr="000B318E">
        <w:t>IFactory</w:t>
      </w:r>
      <w:proofErr w:type="spellEnd"/>
      <w:r w:rsidRPr="000B318E">
        <w:t>, Factory) and concrete implementations (</w:t>
      </w:r>
      <w:proofErr w:type="spellStart"/>
      <w:r w:rsidRPr="000B318E">
        <w:t>ConcreteFactory</w:t>
      </w:r>
      <w:proofErr w:type="spellEnd"/>
      <w:r w:rsidRPr="000B318E">
        <w:t>) to instantiate objects.</w:t>
      </w:r>
    </w:p>
    <w:p w14:paraId="21B8B2AA" w14:textId="77777777" w:rsidR="000B318E" w:rsidRPr="000B318E" w:rsidRDefault="000B318E" w:rsidP="000B318E"/>
    <w:p w14:paraId="45AADA15" w14:textId="77777777" w:rsidR="000B318E" w:rsidRPr="00540CF0" w:rsidRDefault="000B318E" w:rsidP="00C4054E">
      <w:pPr>
        <w:pStyle w:val="Heading1"/>
      </w:pPr>
      <w:r w:rsidRPr="00540CF0">
        <w:t>2. Class Responsibilities</w:t>
      </w:r>
    </w:p>
    <w:p w14:paraId="467D258E" w14:textId="77777777" w:rsidR="000B318E" w:rsidRPr="000B318E" w:rsidRDefault="000B318E" w:rsidP="000B318E"/>
    <w:p w14:paraId="4A168ED4" w14:textId="5EDB3F6A" w:rsidR="000B318E" w:rsidRPr="000B318E" w:rsidRDefault="000B318E" w:rsidP="00540CF0">
      <w:pPr>
        <w:pStyle w:val="Heading2"/>
      </w:pPr>
      <w:r w:rsidRPr="000B318E">
        <w:t xml:space="preserve"> 2.1 User Hierarchy (Abstract &amp; Subclasses)</w:t>
      </w:r>
    </w:p>
    <w:p w14:paraId="5E72377A" w14:textId="77777777" w:rsidR="000B318E" w:rsidRPr="000B318E" w:rsidRDefault="000B318E" w:rsidP="00540CF0">
      <w:pPr>
        <w:ind w:firstLine="360"/>
      </w:pPr>
      <w:r w:rsidRPr="000B318E">
        <w:t>User</w:t>
      </w:r>
      <w:r w:rsidRPr="000B318E">
        <w:rPr>
          <w:b/>
          <w:bCs/>
        </w:rPr>
        <w:t> (Abstract Class)</w:t>
      </w:r>
    </w:p>
    <w:p w14:paraId="5EC722B4" w14:textId="77777777" w:rsidR="000B318E" w:rsidRPr="000B318E" w:rsidRDefault="000B318E" w:rsidP="000B318E">
      <w:pPr>
        <w:numPr>
          <w:ilvl w:val="0"/>
          <w:numId w:val="11"/>
        </w:numPr>
      </w:pPr>
      <w:r w:rsidRPr="000B318E">
        <w:rPr>
          <w:b/>
          <w:bCs/>
        </w:rPr>
        <w:t>Responsibility</w:t>
      </w:r>
      <w:r w:rsidRPr="000B318E">
        <w:t>: Base class storing common user attributes.</w:t>
      </w:r>
    </w:p>
    <w:p w14:paraId="188B3600" w14:textId="77777777" w:rsidR="000B318E" w:rsidRPr="000B318E" w:rsidRDefault="000B318E" w:rsidP="000B318E">
      <w:pPr>
        <w:numPr>
          <w:ilvl w:val="0"/>
          <w:numId w:val="11"/>
        </w:numPr>
      </w:pPr>
      <w:r w:rsidRPr="000B318E">
        <w:rPr>
          <w:b/>
          <w:bCs/>
        </w:rPr>
        <w:t>Attributes</w:t>
      </w:r>
      <w:r w:rsidRPr="000B318E">
        <w:t>:</w:t>
      </w:r>
    </w:p>
    <w:p w14:paraId="2FA352FA" w14:textId="77777777" w:rsidR="000B318E" w:rsidRPr="000B318E" w:rsidRDefault="000B318E" w:rsidP="000B318E">
      <w:pPr>
        <w:numPr>
          <w:ilvl w:val="1"/>
          <w:numId w:val="11"/>
        </w:numPr>
      </w:pPr>
      <w:r w:rsidRPr="000B318E">
        <w:t>Name, Age, Gender, Height, Weight</w:t>
      </w:r>
    </w:p>
    <w:p w14:paraId="27B30468" w14:textId="77777777" w:rsidR="000B318E" w:rsidRPr="000B318E" w:rsidRDefault="000B318E" w:rsidP="000B318E">
      <w:pPr>
        <w:numPr>
          <w:ilvl w:val="0"/>
          <w:numId w:val="11"/>
        </w:numPr>
      </w:pPr>
      <w:r w:rsidRPr="000B318E">
        <w:rPr>
          <w:b/>
          <w:bCs/>
        </w:rPr>
        <w:t>Methods</w:t>
      </w:r>
      <w:r w:rsidRPr="000B318E">
        <w:t>:</w:t>
      </w:r>
    </w:p>
    <w:p w14:paraId="7D896709" w14:textId="6384D5E7" w:rsidR="000B318E" w:rsidRPr="000B318E" w:rsidRDefault="000B318E" w:rsidP="00A71E04">
      <w:pPr>
        <w:numPr>
          <w:ilvl w:val="1"/>
          <w:numId w:val="11"/>
        </w:numPr>
      </w:pPr>
      <w:proofErr w:type="spellStart"/>
      <w:r w:rsidRPr="000B318E">
        <w:t>CalculateBMI</w:t>
      </w:r>
      <w:proofErr w:type="spellEnd"/>
      <w:r w:rsidRPr="000B318E">
        <w:t>(): float – Computes BMI (Weight / (Height^2)).</w:t>
      </w:r>
    </w:p>
    <w:p w14:paraId="79BAE8BC" w14:textId="127F5A6D" w:rsidR="00540CF0" w:rsidRPr="00540CF0" w:rsidRDefault="000B318E" w:rsidP="00540CF0">
      <w:pPr>
        <w:pStyle w:val="Heading2"/>
      </w:pPr>
      <w:r w:rsidRPr="00540CF0">
        <w:t>2.2 Recommendation Hierarchy (Abstract &amp; Subclasses)</w:t>
      </w:r>
    </w:p>
    <w:p w14:paraId="6A4D3527" w14:textId="77777777" w:rsidR="000B318E" w:rsidRPr="000B318E" w:rsidRDefault="000B318E" w:rsidP="00540CF0">
      <w:r w:rsidRPr="000B318E">
        <w:t>Recommendation</w:t>
      </w:r>
      <w:r w:rsidRPr="000B318E">
        <w:rPr>
          <w:b/>
          <w:bCs/>
        </w:rPr>
        <w:t> (Abstract Class)</w:t>
      </w:r>
    </w:p>
    <w:p w14:paraId="2EFD001F" w14:textId="77777777" w:rsidR="000B318E" w:rsidRPr="000B318E" w:rsidRDefault="000B318E" w:rsidP="000B318E">
      <w:pPr>
        <w:numPr>
          <w:ilvl w:val="0"/>
          <w:numId w:val="12"/>
        </w:numPr>
      </w:pPr>
      <w:r w:rsidRPr="000B318E">
        <w:rPr>
          <w:b/>
          <w:bCs/>
        </w:rPr>
        <w:t>Responsibility</w:t>
      </w:r>
      <w:r w:rsidRPr="000B318E">
        <w:t>: Base class for diet/workout plans.</w:t>
      </w:r>
    </w:p>
    <w:p w14:paraId="3AFA6EC4" w14:textId="77777777" w:rsidR="000B318E" w:rsidRPr="000B318E" w:rsidRDefault="000B318E" w:rsidP="000B318E">
      <w:pPr>
        <w:numPr>
          <w:ilvl w:val="0"/>
          <w:numId w:val="12"/>
        </w:numPr>
      </w:pPr>
      <w:r w:rsidRPr="000B318E">
        <w:rPr>
          <w:b/>
          <w:bCs/>
        </w:rPr>
        <w:t>Attributes</w:t>
      </w:r>
      <w:r w:rsidRPr="000B318E">
        <w:t>:</w:t>
      </w:r>
    </w:p>
    <w:p w14:paraId="34783650" w14:textId="77777777" w:rsidR="000B318E" w:rsidRPr="000B318E" w:rsidRDefault="000B318E" w:rsidP="000B318E">
      <w:pPr>
        <w:numPr>
          <w:ilvl w:val="1"/>
          <w:numId w:val="12"/>
        </w:numPr>
      </w:pPr>
      <w:proofErr w:type="spellStart"/>
      <w:r w:rsidRPr="000B318E">
        <w:t>PlanName</w:t>
      </w:r>
      <w:proofErr w:type="spellEnd"/>
      <w:r w:rsidRPr="000B318E">
        <w:t>: String</w:t>
      </w:r>
    </w:p>
    <w:p w14:paraId="02C85E21" w14:textId="77777777" w:rsidR="000B318E" w:rsidRPr="000B318E" w:rsidRDefault="000B318E" w:rsidP="000B318E">
      <w:pPr>
        <w:numPr>
          <w:ilvl w:val="0"/>
          <w:numId w:val="12"/>
        </w:numPr>
      </w:pPr>
      <w:r w:rsidRPr="000B318E">
        <w:rPr>
          <w:b/>
          <w:bCs/>
        </w:rPr>
        <w:t>Methods</w:t>
      </w:r>
      <w:r w:rsidRPr="000B318E">
        <w:t>:</w:t>
      </w:r>
    </w:p>
    <w:p w14:paraId="4B42227C" w14:textId="7F79F7A0" w:rsidR="000B318E" w:rsidRPr="000B318E" w:rsidRDefault="000B318E" w:rsidP="00A71E04">
      <w:pPr>
        <w:numPr>
          <w:ilvl w:val="1"/>
          <w:numId w:val="12"/>
        </w:numPr>
      </w:pPr>
      <w:proofErr w:type="spellStart"/>
      <w:r w:rsidRPr="000B318E">
        <w:t>GeneratePlan</w:t>
      </w:r>
      <w:proofErr w:type="spellEnd"/>
      <w:r w:rsidRPr="000B318E">
        <w:t>(): void – Abstract method to create a plan.</w:t>
      </w:r>
    </w:p>
    <w:p w14:paraId="4331D579" w14:textId="77777777" w:rsidR="000B318E" w:rsidRPr="000B318E" w:rsidRDefault="000B318E" w:rsidP="000B318E"/>
    <w:p w14:paraId="69D76868" w14:textId="77777777" w:rsidR="000B318E" w:rsidRPr="000B318E" w:rsidRDefault="000B318E" w:rsidP="00540CF0">
      <w:pPr>
        <w:pStyle w:val="Heading2"/>
      </w:pPr>
      <w:r w:rsidRPr="000B318E">
        <w:t>2.3 Factory Components (Factory Method Pattern)</w:t>
      </w:r>
    </w:p>
    <w:p w14:paraId="07CD5BBD" w14:textId="77777777" w:rsidR="000B318E" w:rsidRPr="000B318E" w:rsidRDefault="000B318E" w:rsidP="000B318E">
      <w:r w:rsidRPr="000B318E">
        <w:rPr>
          <w:b/>
          <w:bCs/>
        </w:rPr>
        <w:t>Interfaces</w:t>
      </w:r>
    </w:p>
    <w:p w14:paraId="6C452219" w14:textId="77777777" w:rsidR="000B318E" w:rsidRPr="000B318E" w:rsidRDefault="000B318E" w:rsidP="000B318E">
      <w:pPr>
        <w:numPr>
          <w:ilvl w:val="0"/>
          <w:numId w:val="13"/>
        </w:numPr>
      </w:pPr>
      <w:proofErr w:type="spellStart"/>
      <w:r w:rsidRPr="000B318E">
        <w:t>IFactory</w:t>
      </w:r>
      <w:proofErr w:type="spellEnd"/>
    </w:p>
    <w:p w14:paraId="3339FB04" w14:textId="77777777" w:rsidR="000B318E" w:rsidRPr="000B318E" w:rsidRDefault="000B318E" w:rsidP="000B318E">
      <w:pPr>
        <w:numPr>
          <w:ilvl w:val="1"/>
          <w:numId w:val="13"/>
        </w:numPr>
      </w:pPr>
      <w:r w:rsidRPr="000B318E">
        <w:rPr>
          <w:b/>
          <w:bCs/>
        </w:rPr>
        <w:t>Method</w:t>
      </w:r>
      <w:r w:rsidRPr="000B318E">
        <w:t>: </w:t>
      </w:r>
      <w:proofErr w:type="spellStart"/>
      <w:r w:rsidRPr="000B318E">
        <w:t>CreateProfile</w:t>
      </w:r>
      <w:proofErr w:type="spellEnd"/>
      <w:r w:rsidRPr="000B318E">
        <w:t>(): User</w:t>
      </w:r>
      <w:r w:rsidRPr="000B318E">
        <w:br/>
        <w:t>Instantiates a </w:t>
      </w:r>
      <w:proofErr w:type="gramStart"/>
      <w:r w:rsidRPr="000B318E">
        <w:t>User</w:t>
      </w:r>
      <w:proofErr w:type="gramEnd"/>
      <w:r w:rsidRPr="000B318E">
        <w:t xml:space="preserve"> subclass based on input </w:t>
      </w:r>
    </w:p>
    <w:p w14:paraId="525F8B83" w14:textId="77777777" w:rsidR="000B318E" w:rsidRPr="000B318E" w:rsidRDefault="000B318E" w:rsidP="000B318E">
      <w:r w:rsidRPr="000B318E">
        <w:t>(e.g., "Beginner"→ Beginner object).</w:t>
      </w:r>
    </w:p>
    <w:p w14:paraId="3678103C" w14:textId="77777777" w:rsidR="000B318E" w:rsidRPr="000B318E" w:rsidRDefault="000B318E" w:rsidP="000B318E">
      <w:pPr>
        <w:numPr>
          <w:ilvl w:val="0"/>
          <w:numId w:val="13"/>
        </w:numPr>
      </w:pPr>
      <w:r w:rsidRPr="000B318E">
        <w:t>Factory (Interface for Recommendations)</w:t>
      </w:r>
    </w:p>
    <w:p w14:paraId="37139A00" w14:textId="77777777" w:rsidR="000B318E" w:rsidRPr="000B318E" w:rsidRDefault="000B318E" w:rsidP="000B318E">
      <w:pPr>
        <w:numPr>
          <w:ilvl w:val="1"/>
          <w:numId w:val="13"/>
        </w:numPr>
      </w:pPr>
      <w:r w:rsidRPr="000B318E">
        <w:rPr>
          <w:b/>
          <w:bCs/>
        </w:rPr>
        <w:t>Method</w:t>
      </w:r>
      <w:r w:rsidRPr="000B318E">
        <w:t>: </w:t>
      </w:r>
      <w:proofErr w:type="spellStart"/>
      <w:r w:rsidRPr="000B318E">
        <w:t>createRecommendation</w:t>
      </w:r>
      <w:proofErr w:type="spellEnd"/>
      <w:r w:rsidRPr="000B318E">
        <w:t>(user: User): Recommendation</w:t>
      </w:r>
      <w:r w:rsidRPr="000B318E">
        <w:br/>
        <w:t>Creates a </w:t>
      </w:r>
      <w:proofErr w:type="spellStart"/>
      <w:r w:rsidRPr="000B318E">
        <w:t>DietPlan</w:t>
      </w:r>
      <w:proofErr w:type="spellEnd"/>
      <w:r w:rsidRPr="000B318E">
        <w:t> or </w:t>
      </w:r>
      <w:proofErr w:type="spellStart"/>
      <w:r w:rsidRPr="000B318E">
        <w:t>ExercisePlan</w:t>
      </w:r>
      <w:proofErr w:type="spellEnd"/>
      <w:r w:rsidRPr="000B318E">
        <w:t> tailored to the user.</w:t>
      </w:r>
    </w:p>
    <w:p w14:paraId="0607C16E" w14:textId="77777777" w:rsidR="000B318E" w:rsidRPr="000B318E" w:rsidRDefault="000B318E" w:rsidP="000B318E">
      <w:r w:rsidRPr="000B318E">
        <w:rPr>
          <w:b/>
          <w:bCs/>
        </w:rPr>
        <w:t>Concrete Implementations</w:t>
      </w:r>
    </w:p>
    <w:p w14:paraId="72943AC0" w14:textId="77777777" w:rsidR="000B318E" w:rsidRPr="000B318E" w:rsidRDefault="000B318E" w:rsidP="000B318E">
      <w:pPr>
        <w:numPr>
          <w:ilvl w:val="0"/>
          <w:numId w:val="14"/>
        </w:numPr>
      </w:pPr>
      <w:proofErr w:type="spellStart"/>
      <w:r w:rsidRPr="000B318E">
        <w:t>ConcreteFactory</w:t>
      </w:r>
      <w:proofErr w:type="spellEnd"/>
      <w:r w:rsidRPr="000B318E">
        <w:br/>
        <w:t>Implements both interfaces to:</w:t>
      </w:r>
    </w:p>
    <w:p w14:paraId="3B9ED4E1" w14:textId="77777777" w:rsidR="000B318E" w:rsidRPr="000B318E" w:rsidRDefault="000B318E" w:rsidP="000B318E">
      <w:pPr>
        <w:numPr>
          <w:ilvl w:val="1"/>
          <w:numId w:val="14"/>
        </w:numPr>
      </w:pPr>
      <w:r w:rsidRPr="000B318E">
        <w:t>Create User profiles (e.g., </w:t>
      </w:r>
      <w:proofErr w:type="spellStart"/>
      <w:r w:rsidRPr="000B318E">
        <w:t>BusyUser</w:t>
      </w:r>
      <w:proofErr w:type="spellEnd"/>
      <w:r w:rsidRPr="000B318E">
        <w:t>, </w:t>
      </w:r>
      <w:proofErr w:type="spellStart"/>
      <w:r w:rsidRPr="000B318E">
        <w:t>FitnessUser</w:t>
      </w:r>
      <w:proofErr w:type="spellEnd"/>
      <w:r w:rsidRPr="000B318E">
        <w:t>).</w:t>
      </w:r>
    </w:p>
    <w:p w14:paraId="5759A2C3" w14:textId="77777777" w:rsidR="000B318E" w:rsidRPr="000B318E" w:rsidRDefault="000B318E" w:rsidP="000B318E">
      <w:pPr>
        <w:numPr>
          <w:ilvl w:val="1"/>
          <w:numId w:val="14"/>
        </w:numPr>
      </w:pPr>
      <w:r w:rsidRPr="000B318E">
        <w:t>Generate Recommendation objects (e.g., </w:t>
      </w:r>
      <w:proofErr w:type="spellStart"/>
      <w:r w:rsidRPr="000B318E">
        <w:t>DietPlan</w:t>
      </w:r>
      <w:proofErr w:type="spellEnd"/>
      <w:r w:rsidRPr="000B318E">
        <w:t> for </w:t>
      </w:r>
      <w:proofErr w:type="spellStart"/>
      <w:r w:rsidRPr="000B318E">
        <w:t>WeightMgmtUser</w:t>
      </w:r>
      <w:proofErr w:type="spellEnd"/>
      <w:r w:rsidRPr="000B318E">
        <w:t>).</w:t>
      </w:r>
    </w:p>
    <w:p w14:paraId="5C6E0ED5" w14:textId="77777777" w:rsidR="000B318E" w:rsidRPr="000B318E" w:rsidRDefault="000B318E" w:rsidP="000B318E"/>
    <w:p w14:paraId="053BEB2E" w14:textId="074A77B7" w:rsidR="000B318E" w:rsidRPr="00C4054E" w:rsidRDefault="00A71E04" w:rsidP="00A71E04">
      <w:pPr>
        <w:pStyle w:val="Heading1"/>
        <w:rPr>
          <w:sz w:val="36"/>
          <w:szCs w:val="36"/>
        </w:rPr>
      </w:pPr>
      <w:r w:rsidRPr="00C4054E">
        <w:rPr>
          <w:sz w:val="36"/>
          <w:szCs w:val="36"/>
        </w:rPr>
        <w:t xml:space="preserve">3. </w:t>
      </w:r>
      <w:r w:rsidR="000B318E" w:rsidRPr="00C4054E">
        <w:rPr>
          <w:sz w:val="36"/>
          <w:szCs w:val="36"/>
        </w:rPr>
        <w:t>Relationships Between Classes</w:t>
      </w:r>
    </w:p>
    <w:p w14:paraId="389B0B92" w14:textId="77777777" w:rsidR="00540CF0" w:rsidRPr="00540CF0" w:rsidRDefault="00540CF0" w:rsidP="00540CF0">
      <w:pPr>
        <w:pStyle w:val="ListParagraph"/>
      </w:pPr>
    </w:p>
    <w:p w14:paraId="66BA0978" w14:textId="77777777" w:rsidR="000B318E" w:rsidRPr="000B318E" w:rsidRDefault="000B318E" w:rsidP="000B318E">
      <w:pPr>
        <w:numPr>
          <w:ilvl w:val="0"/>
          <w:numId w:val="15"/>
        </w:numPr>
      </w:pPr>
      <w:r w:rsidRPr="000B318E">
        <w:rPr>
          <w:b/>
          <w:bCs/>
        </w:rPr>
        <w:t>Inheritance (Generalization)</w:t>
      </w:r>
      <w:r w:rsidRPr="000B318E">
        <w:t>:</w:t>
      </w:r>
    </w:p>
    <w:p w14:paraId="0A0A1E8F" w14:textId="77777777" w:rsidR="000B318E" w:rsidRPr="000B318E" w:rsidRDefault="000B318E" w:rsidP="000B318E">
      <w:pPr>
        <w:numPr>
          <w:ilvl w:val="1"/>
          <w:numId w:val="15"/>
        </w:numPr>
      </w:pPr>
      <w:r w:rsidRPr="000B318E">
        <w:t>User ← Beginner, </w:t>
      </w:r>
      <w:proofErr w:type="spellStart"/>
      <w:r w:rsidRPr="000B318E">
        <w:t>WeightMgmtUser</w:t>
      </w:r>
      <w:proofErr w:type="spellEnd"/>
      <w:r w:rsidRPr="000B318E">
        <w:t>, etc. (subclasses extend User).</w:t>
      </w:r>
    </w:p>
    <w:p w14:paraId="4142FEE2" w14:textId="77777777" w:rsidR="000B318E" w:rsidRPr="000B318E" w:rsidRDefault="000B318E" w:rsidP="000B318E">
      <w:pPr>
        <w:numPr>
          <w:ilvl w:val="1"/>
          <w:numId w:val="15"/>
        </w:numPr>
      </w:pPr>
      <w:r w:rsidRPr="000B318E">
        <w:t>Recommendation ← </w:t>
      </w:r>
      <w:proofErr w:type="spellStart"/>
      <w:r w:rsidRPr="000B318E">
        <w:t>DietPlan</w:t>
      </w:r>
      <w:proofErr w:type="spellEnd"/>
      <w:r w:rsidRPr="000B318E">
        <w:t>, </w:t>
      </w:r>
      <w:proofErr w:type="spellStart"/>
      <w:r w:rsidRPr="000B318E">
        <w:t>ExercisePlan</w:t>
      </w:r>
      <w:proofErr w:type="spellEnd"/>
      <w:r w:rsidRPr="000B318E">
        <w:t>, Meal.</w:t>
      </w:r>
    </w:p>
    <w:p w14:paraId="42390103" w14:textId="77777777" w:rsidR="000B318E" w:rsidRPr="000B318E" w:rsidRDefault="000B318E" w:rsidP="000B318E">
      <w:pPr>
        <w:numPr>
          <w:ilvl w:val="0"/>
          <w:numId w:val="15"/>
        </w:numPr>
      </w:pPr>
      <w:r w:rsidRPr="000B318E">
        <w:rPr>
          <w:b/>
          <w:bCs/>
        </w:rPr>
        <w:t>Factory Method Pattern</w:t>
      </w:r>
      <w:r w:rsidRPr="000B318E">
        <w:t>:</w:t>
      </w:r>
    </w:p>
    <w:p w14:paraId="1FE8B2EC" w14:textId="77777777" w:rsidR="000B318E" w:rsidRPr="000B318E" w:rsidRDefault="000B318E" w:rsidP="000B318E">
      <w:pPr>
        <w:numPr>
          <w:ilvl w:val="1"/>
          <w:numId w:val="15"/>
        </w:numPr>
      </w:pPr>
      <w:proofErr w:type="spellStart"/>
      <w:r w:rsidRPr="000B318E">
        <w:t>IFactory</w:t>
      </w:r>
      <w:proofErr w:type="spellEnd"/>
      <w:r w:rsidRPr="000B318E">
        <w:t>/Factory interfaces define creation methods.</w:t>
      </w:r>
    </w:p>
    <w:p w14:paraId="7CD28806" w14:textId="06A1957A" w:rsidR="00540CF0" w:rsidRPr="000B318E" w:rsidRDefault="000B318E" w:rsidP="00A71E04">
      <w:pPr>
        <w:numPr>
          <w:ilvl w:val="1"/>
          <w:numId w:val="15"/>
        </w:numPr>
      </w:pPr>
      <w:proofErr w:type="spellStart"/>
      <w:r w:rsidRPr="000B318E">
        <w:t>ConcreteFactory</w:t>
      </w:r>
      <w:proofErr w:type="spellEnd"/>
      <w:r w:rsidRPr="000B318E">
        <w:t> implements them to decouple object creation from usage.</w:t>
      </w:r>
    </w:p>
    <w:p w14:paraId="488A519F" w14:textId="77777777" w:rsidR="000B318E" w:rsidRPr="000B318E" w:rsidRDefault="000B318E" w:rsidP="000B318E">
      <w:pPr>
        <w:numPr>
          <w:ilvl w:val="0"/>
          <w:numId w:val="15"/>
        </w:numPr>
      </w:pPr>
      <w:r w:rsidRPr="000B318E">
        <w:rPr>
          <w:b/>
          <w:bCs/>
        </w:rPr>
        <w:t>Dependency</w:t>
      </w:r>
      <w:r w:rsidRPr="000B318E">
        <w:t>:</w:t>
      </w:r>
    </w:p>
    <w:p w14:paraId="7D6A1594" w14:textId="77777777" w:rsidR="000B318E" w:rsidRPr="000B318E" w:rsidRDefault="000B318E" w:rsidP="000B318E">
      <w:pPr>
        <w:numPr>
          <w:ilvl w:val="1"/>
          <w:numId w:val="15"/>
        </w:numPr>
      </w:pPr>
      <w:proofErr w:type="spellStart"/>
      <w:r w:rsidRPr="000B318E">
        <w:t>DietPlan</w:t>
      </w:r>
      <w:proofErr w:type="spellEnd"/>
      <w:r w:rsidRPr="000B318E">
        <w:t> depends on User to calculate needs (</w:t>
      </w:r>
      <w:proofErr w:type="spellStart"/>
      <w:r w:rsidRPr="000B318E">
        <w:t>CalculateDailyNeeds</w:t>
      </w:r>
      <w:proofErr w:type="spellEnd"/>
      <w:r w:rsidRPr="000B318E">
        <w:t>(user)).</w:t>
      </w:r>
    </w:p>
    <w:p w14:paraId="69CAC048" w14:textId="77777777" w:rsidR="000B318E" w:rsidRPr="000B318E" w:rsidRDefault="000B318E" w:rsidP="000B318E">
      <w:pPr>
        <w:numPr>
          <w:ilvl w:val="1"/>
          <w:numId w:val="15"/>
        </w:numPr>
      </w:pPr>
      <w:proofErr w:type="spellStart"/>
      <w:proofErr w:type="gramStart"/>
      <w:r w:rsidRPr="000B318E">
        <w:t>ConcreteFactory</w:t>
      </w:r>
      <w:proofErr w:type="spellEnd"/>
      <w:proofErr w:type="gramEnd"/>
      <w:r w:rsidRPr="000B318E">
        <w:t> </w:t>
      </w:r>
      <w:proofErr w:type="gramStart"/>
      <w:r w:rsidRPr="000B318E">
        <w:t>depends</w:t>
      </w:r>
      <w:proofErr w:type="gramEnd"/>
      <w:r w:rsidRPr="000B318E">
        <w:t xml:space="preserve"> on User and Recommendation hierarchies.</w:t>
      </w:r>
    </w:p>
    <w:p w14:paraId="223F6B31" w14:textId="77777777" w:rsidR="000B318E" w:rsidRPr="000B318E" w:rsidRDefault="000B318E" w:rsidP="000B318E">
      <w:pPr>
        <w:numPr>
          <w:ilvl w:val="0"/>
          <w:numId w:val="15"/>
        </w:numPr>
      </w:pPr>
      <w:r w:rsidRPr="000B318E">
        <w:rPr>
          <w:b/>
          <w:bCs/>
        </w:rPr>
        <w:lastRenderedPageBreak/>
        <w:t>Association</w:t>
      </w:r>
      <w:r w:rsidRPr="000B318E">
        <w:t>:</w:t>
      </w:r>
    </w:p>
    <w:p w14:paraId="75FFF2E4" w14:textId="77777777" w:rsidR="000B318E" w:rsidRPr="000B318E" w:rsidRDefault="000B318E" w:rsidP="000B318E">
      <w:pPr>
        <w:numPr>
          <w:ilvl w:val="1"/>
          <w:numId w:val="15"/>
        </w:numPr>
      </w:pPr>
      <w:r w:rsidRPr="000B318E">
        <w:t>Meal is associated with </w:t>
      </w:r>
      <w:proofErr w:type="spellStart"/>
      <w:r w:rsidRPr="000B318E">
        <w:t>DietPlan</w:t>
      </w:r>
      <w:proofErr w:type="spellEnd"/>
      <w:r w:rsidRPr="000B318E">
        <w:t> (e.g., a </w:t>
      </w:r>
      <w:proofErr w:type="spellStart"/>
      <w:r w:rsidRPr="000B318E">
        <w:t>DietPlan</w:t>
      </w:r>
      <w:proofErr w:type="spellEnd"/>
      <w:r w:rsidRPr="000B318E">
        <w:t> contains multiple Meal objects).</w:t>
      </w:r>
    </w:p>
    <w:p w14:paraId="6A6F2CDB" w14:textId="77777777" w:rsidR="000B318E" w:rsidRPr="000B318E" w:rsidRDefault="000B318E" w:rsidP="000B318E"/>
    <w:p w14:paraId="4618C512" w14:textId="2B1F084A" w:rsidR="000B318E" w:rsidRPr="00540CF0" w:rsidRDefault="00A71E04" w:rsidP="00540C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4</w:t>
      </w:r>
      <w:r w:rsidR="00540CF0">
        <w:rPr>
          <w:sz w:val="40"/>
          <w:szCs w:val="40"/>
        </w:rPr>
        <w:t xml:space="preserve">. </w:t>
      </w:r>
      <w:r w:rsidR="000B318E" w:rsidRPr="00540CF0">
        <w:rPr>
          <w:sz w:val="40"/>
          <w:szCs w:val="40"/>
        </w:rPr>
        <w:t>Key Dependencies</w:t>
      </w:r>
    </w:p>
    <w:p w14:paraId="24BC6706" w14:textId="77777777" w:rsidR="00540CF0" w:rsidRPr="00540CF0" w:rsidRDefault="00540CF0" w:rsidP="00540CF0">
      <w:pPr>
        <w:pStyle w:val="ListParagraph"/>
      </w:pPr>
    </w:p>
    <w:p w14:paraId="3F4D1284" w14:textId="77777777" w:rsidR="000B318E" w:rsidRPr="000B318E" w:rsidRDefault="000B318E" w:rsidP="000B318E">
      <w:r w:rsidRPr="000B318E">
        <w:t>The Recommendation class and its subclasses rely on the User</w:t>
      </w:r>
      <w:r w:rsidRPr="000B318E">
        <w:rPr>
          <w:b/>
          <w:bCs/>
        </w:rPr>
        <w:t> object</w:t>
      </w:r>
      <w:r w:rsidRPr="000B318E">
        <w:t> to:</w:t>
      </w:r>
    </w:p>
    <w:p w14:paraId="0ACC16AA" w14:textId="77777777" w:rsidR="000B318E" w:rsidRPr="000B318E" w:rsidRDefault="000B318E" w:rsidP="000B318E">
      <w:pPr>
        <w:numPr>
          <w:ilvl w:val="0"/>
          <w:numId w:val="16"/>
        </w:numPr>
      </w:pPr>
      <w:r w:rsidRPr="000B318E">
        <w:t>Access user-specific attributes (e.g., Age, Weight, </w:t>
      </w:r>
      <w:proofErr w:type="spellStart"/>
      <w:r w:rsidRPr="000B318E">
        <w:t>FitnessLevel</w:t>
      </w:r>
      <w:proofErr w:type="spellEnd"/>
      <w:r w:rsidRPr="000B318E">
        <w:t>).</w:t>
      </w:r>
    </w:p>
    <w:p w14:paraId="528E40E3" w14:textId="77777777" w:rsidR="000B318E" w:rsidRPr="000B318E" w:rsidRDefault="000B318E" w:rsidP="000B318E">
      <w:pPr>
        <w:numPr>
          <w:ilvl w:val="0"/>
          <w:numId w:val="16"/>
        </w:numPr>
      </w:pPr>
      <w:r w:rsidRPr="000B318E">
        <w:t>Call methods (e.g., </w:t>
      </w:r>
      <w:proofErr w:type="spellStart"/>
      <w:r w:rsidRPr="000B318E">
        <w:t>CalculateBMI</w:t>
      </w:r>
      <w:proofErr w:type="spellEnd"/>
      <w:r w:rsidRPr="000B318E">
        <w:t>()) for calculations.</w:t>
      </w:r>
    </w:p>
    <w:p w14:paraId="365C2918" w14:textId="77777777" w:rsidR="000B318E" w:rsidRPr="000B318E" w:rsidRDefault="000B318E" w:rsidP="000B318E">
      <w:pPr>
        <w:numPr>
          <w:ilvl w:val="0"/>
          <w:numId w:val="16"/>
        </w:numPr>
      </w:pPr>
      <w:r w:rsidRPr="000B318E">
        <w:t>Determine which type of plan to generate (e.g., </w:t>
      </w:r>
      <w:proofErr w:type="spellStart"/>
      <w:r w:rsidRPr="000B318E">
        <w:t>DietPlan</w:t>
      </w:r>
      <w:proofErr w:type="spellEnd"/>
      <w:r w:rsidRPr="000B318E">
        <w:t> for </w:t>
      </w:r>
      <w:proofErr w:type="spellStart"/>
      <w:r w:rsidRPr="000B318E">
        <w:t>WeightMgmtUser</w:t>
      </w:r>
      <w:proofErr w:type="spellEnd"/>
      <w:r w:rsidRPr="000B318E">
        <w:t>).</w:t>
      </w:r>
    </w:p>
    <w:p w14:paraId="08A15563" w14:textId="77777777" w:rsidR="000B318E" w:rsidRPr="000B318E" w:rsidRDefault="000B318E" w:rsidP="000B318E"/>
    <w:p w14:paraId="30557E5F" w14:textId="77777777" w:rsidR="000B318E" w:rsidRPr="00A71E04" w:rsidRDefault="000B318E" w:rsidP="00A71E04">
      <w:pPr>
        <w:pStyle w:val="Heading1"/>
        <w:rPr>
          <w:sz w:val="40"/>
          <w:szCs w:val="40"/>
        </w:rPr>
      </w:pPr>
      <w:r w:rsidRPr="00A71E04">
        <w:rPr>
          <w:sz w:val="40"/>
          <w:szCs w:val="40"/>
        </w:rPr>
        <w:t xml:space="preserve"> 5. How User Attributes Drive Recommendations</w:t>
      </w:r>
    </w:p>
    <w:p w14:paraId="5ADDE052" w14:textId="77777777" w:rsidR="000B318E" w:rsidRPr="000B318E" w:rsidRDefault="000B318E" w:rsidP="000B318E"/>
    <w:p w14:paraId="0CF39384" w14:textId="77777777" w:rsidR="000B318E" w:rsidRPr="000B318E" w:rsidRDefault="000B318E" w:rsidP="000B318E">
      <w:pPr>
        <w:rPr>
          <w:b/>
          <w:bCs/>
        </w:rPr>
      </w:pPr>
      <w:r w:rsidRPr="000B318E">
        <w:rPr>
          <w:b/>
          <w:bCs/>
        </w:rPr>
        <w:t>5.1 </w:t>
      </w:r>
      <w:proofErr w:type="spellStart"/>
      <w:r w:rsidRPr="000B318E">
        <w:rPr>
          <w:b/>
          <w:bCs/>
        </w:rPr>
        <w:t>ExercisePlan</w:t>
      </w:r>
      <w:proofErr w:type="spellEnd"/>
      <w:r w:rsidRPr="000B318E">
        <w:rPr>
          <w:b/>
          <w:bCs/>
        </w:rPr>
        <w:t> Class</w:t>
      </w:r>
    </w:p>
    <w:p w14:paraId="776EEDBD" w14:textId="77777777" w:rsidR="000B318E" w:rsidRPr="000B318E" w:rsidRDefault="000B318E" w:rsidP="000B318E">
      <w:pPr>
        <w:rPr>
          <w:b/>
          <w:bCs/>
        </w:rPr>
      </w:pPr>
      <w:r w:rsidRPr="000B318E">
        <w:rPr>
          <w:b/>
          <w:bCs/>
        </w:rPr>
        <w:t>Method: </w:t>
      </w:r>
      <w:proofErr w:type="spellStart"/>
      <w:r w:rsidRPr="000B318E">
        <w:rPr>
          <w:b/>
          <w:bCs/>
        </w:rPr>
        <w:t>SuggestExercises</w:t>
      </w:r>
      <w:proofErr w:type="spellEnd"/>
      <w:r w:rsidRPr="000B318E">
        <w:rPr>
          <w:b/>
          <w:bCs/>
        </w:rPr>
        <w:t>() → List&lt;String&gt;</w:t>
      </w:r>
      <w:r w:rsidRPr="000B318E">
        <w:rPr>
          <w:b/>
          <w:bCs/>
        </w:rPr>
        <w:br/>
        <w:t>Logic:</w:t>
      </w:r>
    </w:p>
    <w:p w14:paraId="75A3741A" w14:textId="77777777" w:rsidR="000B318E" w:rsidRPr="000B318E" w:rsidRDefault="000B318E" w:rsidP="000B318E">
      <w:pPr>
        <w:numPr>
          <w:ilvl w:val="0"/>
          <w:numId w:val="17"/>
        </w:numPr>
        <w:rPr>
          <w:b/>
          <w:bCs/>
        </w:rPr>
      </w:pPr>
      <w:r w:rsidRPr="000B318E">
        <w:rPr>
          <w:b/>
          <w:bCs/>
        </w:rPr>
        <w:t>Checks user subclass to customize workouts:</w:t>
      </w:r>
    </w:p>
    <w:p w14:paraId="1AAA00CF" w14:textId="77777777" w:rsidR="000B318E" w:rsidRPr="000B318E" w:rsidRDefault="000B318E" w:rsidP="000B318E">
      <w:pPr>
        <w:numPr>
          <w:ilvl w:val="1"/>
          <w:numId w:val="17"/>
        </w:numPr>
        <w:rPr>
          <w:b/>
          <w:bCs/>
        </w:rPr>
      </w:pPr>
      <w:r w:rsidRPr="000B318E">
        <w:rPr>
          <w:b/>
          <w:bCs/>
        </w:rPr>
        <w:t>Beginner: Low-intensity exercises (</w:t>
      </w:r>
      <w:proofErr w:type="spellStart"/>
      <w:r w:rsidRPr="000B318E">
        <w:rPr>
          <w:b/>
          <w:bCs/>
        </w:rPr>
        <w:t>user.FitnessLevel</w:t>
      </w:r>
      <w:proofErr w:type="spellEnd"/>
      <w:r w:rsidRPr="000B318E">
        <w:rPr>
          <w:b/>
          <w:bCs/>
        </w:rPr>
        <w:t xml:space="preserve"> = "low").</w:t>
      </w:r>
    </w:p>
    <w:p w14:paraId="06EDC651" w14:textId="77777777" w:rsidR="000B318E" w:rsidRPr="000B318E" w:rsidRDefault="000B318E" w:rsidP="000B318E">
      <w:pPr>
        <w:numPr>
          <w:ilvl w:val="1"/>
          <w:numId w:val="17"/>
        </w:numPr>
        <w:rPr>
          <w:b/>
          <w:bCs/>
        </w:rPr>
      </w:pPr>
      <w:proofErr w:type="spellStart"/>
      <w:r w:rsidRPr="000B318E">
        <w:rPr>
          <w:b/>
          <w:bCs/>
        </w:rPr>
        <w:t>BusyUser</w:t>
      </w:r>
      <w:proofErr w:type="spellEnd"/>
      <w:r w:rsidRPr="000B318E">
        <w:rPr>
          <w:b/>
          <w:bCs/>
        </w:rPr>
        <w:t>: Short workouts (</w:t>
      </w:r>
      <w:proofErr w:type="spellStart"/>
      <w:r w:rsidRPr="000B318E">
        <w:rPr>
          <w:b/>
          <w:bCs/>
        </w:rPr>
        <w:t>user.AvailableTimePerDay</w:t>
      </w:r>
      <w:proofErr w:type="spellEnd"/>
      <w:r w:rsidRPr="000B318E">
        <w:rPr>
          <w:b/>
          <w:bCs/>
        </w:rPr>
        <w:t xml:space="preserve"> &lt; 30 mins).</w:t>
      </w:r>
    </w:p>
    <w:p w14:paraId="67F3BDFA" w14:textId="49ADDB2E" w:rsidR="00A71E04" w:rsidRPr="00015BC8" w:rsidRDefault="000B318E" w:rsidP="00015BC8">
      <w:pPr>
        <w:numPr>
          <w:ilvl w:val="1"/>
          <w:numId w:val="17"/>
        </w:numPr>
        <w:rPr>
          <w:b/>
          <w:bCs/>
        </w:rPr>
      </w:pPr>
      <w:r w:rsidRPr="000B318E">
        <w:rPr>
          <w:b/>
          <w:bCs/>
        </w:rPr>
        <w:t>Elder: Balance-focused routines (</w:t>
      </w:r>
      <w:proofErr w:type="spellStart"/>
      <w:r w:rsidRPr="000B318E">
        <w:rPr>
          <w:b/>
          <w:bCs/>
        </w:rPr>
        <w:t>user.MobilityLevel</w:t>
      </w:r>
      <w:proofErr w:type="spellEnd"/>
      <w:r w:rsidRPr="000B318E">
        <w:rPr>
          <w:b/>
          <w:bCs/>
        </w:rPr>
        <w:t xml:space="preserve"> = "moderate").</w:t>
      </w:r>
    </w:p>
    <w:p w14:paraId="5BF103F5" w14:textId="281FD323" w:rsidR="000B318E" w:rsidRPr="00540CF0" w:rsidRDefault="00540CF0" w:rsidP="00540C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 w:rsidR="000B318E" w:rsidRPr="00540CF0">
        <w:rPr>
          <w:sz w:val="40"/>
          <w:szCs w:val="40"/>
        </w:rPr>
        <w:t>Factory Method’s Role in User-Specific Plans</w:t>
      </w:r>
    </w:p>
    <w:p w14:paraId="5F4F1286" w14:textId="77777777" w:rsidR="00540CF0" w:rsidRPr="00540CF0" w:rsidRDefault="00540CF0" w:rsidP="00540CF0">
      <w:pPr>
        <w:pStyle w:val="ListParagraph"/>
      </w:pPr>
    </w:p>
    <w:p w14:paraId="4831ABF7" w14:textId="77777777" w:rsidR="000B318E" w:rsidRPr="000B318E" w:rsidRDefault="000B318E" w:rsidP="000B318E">
      <w:r w:rsidRPr="000B318E">
        <w:t>The Factory</w:t>
      </w:r>
      <w:r w:rsidRPr="000B318E">
        <w:rPr>
          <w:b/>
          <w:bCs/>
        </w:rPr>
        <w:t> interface</w:t>
      </w:r>
      <w:r w:rsidRPr="000B318E">
        <w:t> ensures the correct Recommendation subclass is created for each User:</w:t>
      </w:r>
    </w:p>
    <w:p w14:paraId="349EF407" w14:textId="77777777" w:rsidR="000B318E" w:rsidRPr="000B318E" w:rsidRDefault="000B318E" w:rsidP="000B318E">
      <w:pPr>
        <w:numPr>
          <w:ilvl w:val="0"/>
          <w:numId w:val="18"/>
        </w:numPr>
      </w:pPr>
      <w:proofErr w:type="spellStart"/>
      <w:r w:rsidRPr="000B318E">
        <w:t>ConcreteFactory.createRecommendation</w:t>
      </w:r>
      <w:proofErr w:type="spellEnd"/>
      <w:r w:rsidRPr="000B318E">
        <w:t>(user) inspects the User object:</w:t>
      </w:r>
    </w:p>
    <w:p w14:paraId="51048D74" w14:textId="77777777" w:rsidR="000B318E" w:rsidRPr="000B318E" w:rsidRDefault="000B318E" w:rsidP="000B318E">
      <w:pPr>
        <w:numPr>
          <w:ilvl w:val="1"/>
          <w:numId w:val="18"/>
        </w:numPr>
      </w:pPr>
      <w:r w:rsidRPr="000B318E">
        <w:lastRenderedPageBreak/>
        <w:t>If user is </w:t>
      </w:r>
      <w:proofErr w:type="spellStart"/>
      <w:r w:rsidRPr="000B318E">
        <w:t>WeightMgmtUser</w:t>
      </w:r>
      <w:proofErr w:type="spellEnd"/>
      <w:r w:rsidRPr="000B318E">
        <w:t> → Returns </w:t>
      </w:r>
      <w:proofErr w:type="spellStart"/>
      <w:r w:rsidRPr="000B318E">
        <w:t>DietPlan</w:t>
      </w:r>
      <w:proofErr w:type="spellEnd"/>
      <w:r w:rsidRPr="000B318E">
        <w:t>.</w:t>
      </w:r>
    </w:p>
    <w:p w14:paraId="36B37DF9" w14:textId="77777777" w:rsidR="000B318E" w:rsidRPr="000B318E" w:rsidRDefault="000B318E" w:rsidP="000B318E">
      <w:pPr>
        <w:numPr>
          <w:ilvl w:val="1"/>
          <w:numId w:val="18"/>
        </w:numPr>
      </w:pPr>
      <w:r w:rsidRPr="000B318E">
        <w:t>If user is </w:t>
      </w:r>
      <w:proofErr w:type="spellStart"/>
      <w:r w:rsidRPr="000B318E">
        <w:t>FitnessUser</w:t>
      </w:r>
      <w:proofErr w:type="spellEnd"/>
      <w:r w:rsidRPr="000B318E">
        <w:t> → Returns </w:t>
      </w:r>
      <w:proofErr w:type="spellStart"/>
      <w:r w:rsidRPr="000B318E">
        <w:t>ExercisePlan</w:t>
      </w:r>
      <w:proofErr w:type="spellEnd"/>
      <w:r w:rsidRPr="000B318E">
        <w:t> with </w:t>
      </w:r>
      <w:proofErr w:type="spellStart"/>
      <w:r w:rsidRPr="000B318E">
        <w:t>TrainingTypes</w:t>
      </w:r>
      <w:proofErr w:type="spellEnd"/>
      <w:r w:rsidRPr="000B318E">
        <w:t>.</w:t>
      </w:r>
    </w:p>
    <w:p w14:paraId="1EF48357" w14:textId="77777777" w:rsidR="000B318E" w:rsidRPr="000B318E" w:rsidRDefault="000B318E" w:rsidP="000B318E">
      <w:pPr>
        <w:numPr>
          <w:ilvl w:val="0"/>
          <w:numId w:val="18"/>
        </w:numPr>
      </w:pPr>
      <w:r w:rsidRPr="000B318E">
        <w:t>The generated plan </w:t>
      </w:r>
      <w:r w:rsidRPr="000B318E">
        <w:rPr>
          <w:b/>
          <w:bCs/>
        </w:rPr>
        <w:t>automatically adapts</w:t>
      </w:r>
      <w:r w:rsidRPr="000B318E">
        <w:t> to the user’s attributes.</w:t>
      </w:r>
    </w:p>
    <w:p w14:paraId="255F57D4" w14:textId="77777777" w:rsidR="000B318E" w:rsidRPr="000B318E" w:rsidRDefault="000B318E" w:rsidP="000B318E"/>
    <w:p w14:paraId="55B934D5" w14:textId="77777777" w:rsidR="000B318E" w:rsidRPr="00A71E04" w:rsidRDefault="000B318E" w:rsidP="00A71E04">
      <w:pPr>
        <w:pStyle w:val="Heading1"/>
        <w:rPr>
          <w:sz w:val="40"/>
          <w:szCs w:val="40"/>
        </w:rPr>
      </w:pPr>
      <w:r w:rsidRPr="00A71E04">
        <w:rPr>
          <w:sz w:val="40"/>
          <w:szCs w:val="40"/>
        </w:rPr>
        <w:t>7. Example Scenarios</w:t>
      </w:r>
    </w:p>
    <w:p w14:paraId="3D2CC0E5" w14:textId="77777777" w:rsidR="000B318E" w:rsidRPr="000B318E" w:rsidRDefault="000B318E" w:rsidP="000B318E"/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994"/>
        <w:gridCol w:w="3015"/>
        <w:gridCol w:w="2847"/>
      </w:tblGrid>
      <w:tr w:rsidR="000B318E" w:rsidRPr="000B318E" w14:paraId="3B6CB5E4" w14:textId="77777777" w:rsidTr="000B31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F225" w14:textId="77777777" w:rsidR="000B318E" w:rsidRPr="000B318E" w:rsidRDefault="000B318E" w:rsidP="000B318E">
            <w:pPr>
              <w:spacing w:after="200" w:line="276" w:lineRule="auto"/>
            </w:pPr>
            <w:r w:rsidRPr="000B318E">
              <w:t>User 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774B" w14:textId="77777777" w:rsidR="000B318E" w:rsidRPr="000B318E" w:rsidRDefault="000B318E" w:rsidP="000B318E">
            <w:pPr>
              <w:spacing w:after="200" w:line="276" w:lineRule="auto"/>
            </w:pPr>
            <w:r w:rsidRPr="000B318E">
              <w:t>Recommendation Generated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49D9" w14:textId="77777777" w:rsidR="000B318E" w:rsidRPr="000B318E" w:rsidRDefault="000B318E" w:rsidP="000B318E">
            <w:pPr>
              <w:spacing w:after="200" w:line="276" w:lineRule="auto"/>
            </w:pPr>
            <w:r w:rsidRPr="000B318E">
              <w:t>Key Logic</w:t>
            </w:r>
          </w:p>
        </w:tc>
      </w:tr>
      <w:tr w:rsidR="000B318E" w:rsidRPr="000B318E" w14:paraId="0D725BAB" w14:textId="77777777" w:rsidTr="000B318E">
        <w:trPr>
          <w:trHeight w:val="110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BE2C" w14:textId="77777777" w:rsidR="000B318E" w:rsidRPr="000B318E" w:rsidRDefault="000B318E" w:rsidP="000B318E">
            <w:pPr>
              <w:spacing w:after="200" w:line="276" w:lineRule="auto"/>
            </w:pPr>
            <w:proofErr w:type="spellStart"/>
            <w:r w:rsidRPr="000B318E">
              <w:t>WeightMgmtUser</w:t>
            </w:r>
            <w:proofErr w:type="spellEnd"/>
            <w:r w:rsidRPr="000B318E">
              <w:t xml:space="preserve"> (</w:t>
            </w:r>
            <w:proofErr w:type="spellStart"/>
            <w:r w:rsidRPr="000B318E">
              <w:t>TargetWeight</w:t>
            </w:r>
            <w:proofErr w:type="spellEnd"/>
            <w:r w:rsidRPr="000B318E">
              <w:t xml:space="preserve">=70kg, </w:t>
            </w:r>
            <w:proofErr w:type="spellStart"/>
            <w:r w:rsidRPr="000B318E">
              <w:t>DietType</w:t>
            </w:r>
            <w:proofErr w:type="spellEnd"/>
            <w:r w:rsidRPr="000B318E">
              <w:t>="keto")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8FB9" w14:textId="77777777" w:rsidR="000B318E" w:rsidRPr="000B318E" w:rsidRDefault="000B318E" w:rsidP="000B318E">
            <w:pPr>
              <w:spacing w:after="200" w:line="276" w:lineRule="auto"/>
            </w:pPr>
            <w:proofErr w:type="spellStart"/>
            <w:r w:rsidRPr="000B318E">
              <w:t>DietPlan</w:t>
            </w:r>
            <w:proofErr w:type="spellEnd"/>
            <w:r w:rsidRPr="000B318E">
              <w:t xml:space="preserve"> with </w:t>
            </w:r>
            <w:proofErr w:type="spellStart"/>
            <w:r w:rsidRPr="000B318E">
              <w:t>TargetCalories</w:t>
            </w:r>
            <w:proofErr w:type="spellEnd"/>
            <w:r w:rsidRPr="000B318E">
              <w:t xml:space="preserve">=1800, </w:t>
            </w:r>
            <w:proofErr w:type="spellStart"/>
            <w:r w:rsidRPr="000B318E">
              <w:t>DietType</w:t>
            </w:r>
            <w:proofErr w:type="spellEnd"/>
            <w:r w:rsidRPr="000B318E">
              <w:t>="keto"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A211" w14:textId="77777777" w:rsidR="000B318E" w:rsidRPr="000B318E" w:rsidRDefault="000B318E" w:rsidP="000B318E">
            <w:pPr>
              <w:spacing w:after="200" w:line="276" w:lineRule="auto"/>
            </w:pPr>
            <w:r w:rsidRPr="000B318E">
              <w:t xml:space="preserve">Uses </w:t>
            </w:r>
            <w:proofErr w:type="spellStart"/>
            <w:r w:rsidRPr="000B318E">
              <w:t>user.Weight</w:t>
            </w:r>
            <w:proofErr w:type="spellEnd"/>
            <w:r w:rsidRPr="000B318E">
              <w:t xml:space="preserve"> and </w:t>
            </w:r>
            <w:proofErr w:type="spellStart"/>
            <w:r w:rsidRPr="000B318E">
              <w:t>DietType</w:t>
            </w:r>
            <w:proofErr w:type="spellEnd"/>
            <w:r w:rsidRPr="000B318E">
              <w:t>.</w:t>
            </w:r>
          </w:p>
        </w:tc>
      </w:tr>
      <w:tr w:rsidR="000B318E" w:rsidRPr="000B318E" w14:paraId="02B85CDE" w14:textId="77777777" w:rsidTr="000B31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5B67" w14:textId="77777777" w:rsidR="000B318E" w:rsidRPr="000B318E" w:rsidRDefault="000B318E" w:rsidP="000B318E">
            <w:pPr>
              <w:spacing w:after="200" w:line="276" w:lineRule="auto"/>
            </w:pPr>
            <w:r w:rsidRPr="000B318E">
              <w:t>Beginner (</w:t>
            </w:r>
            <w:proofErr w:type="spellStart"/>
            <w:r w:rsidRPr="000B318E">
              <w:t>FitnessLevel</w:t>
            </w:r>
            <w:proofErr w:type="spellEnd"/>
            <w:r w:rsidRPr="000B318E">
              <w:t>="low")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65AC" w14:textId="77777777" w:rsidR="000B318E" w:rsidRPr="000B318E" w:rsidRDefault="000B318E" w:rsidP="000B318E">
            <w:pPr>
              <w:spacing w:after="200" w:line="276" w:lineRule="auto"/>
            </w:pPr>
            <w:proofErr w:type="spellStart"/>
            <w:r w:rsidRPr="000B318E">
              <w:t>ExercisePlan</w:t>
            </w:r>
            <w:proofErr w:type="spellEnd"/>
            <w:r w:rsidRPr="000B318E">
              <w:t xml:space="preserve"> with </w:t>
            </w:r>
            <w:proofErr w:type="spellStart"/>
            <w:r w:rsidRPr="000B318E">
              <w:t>IntensityLevel</w:t>
            </w:r>
            <w:proofErr w:type="spellEnd"/>
            <w:r w:rsidRPr="000B318E">
              <w:t xml:space="preserve">="low", </w:t>
            </w:r>
            <w:proofErr w:type="spellStart"/>
            <w:r w:rsidRPr="000B318E">
              <w:t>DurationPerSession</w:t>
            </w:r>
            <w:proofErr w:type="spellEnd"/>
            <w:r w:rsidRPr="000B318E">
              <w:t>=20 mins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36A7" w14:textId="77777777" w:rsidR="000B318E" w:rsidRPr="000B318E" w:rsidRDefault="000B318E" w:rsidP="000B318E">
            <w:pPr>
              <w:spacing w:after="200" w:line="276" w:lineRule="auto"/>
            </w:pPr>
            <w:r w:rsidRPr="000B318E">
              <w:t>Adjusts for fitness newbies.</w:t>
            </w:r>
          </w:p>
        </w:tc>
      </w:tr>
      <w:tr w:rsidR="000B318E" w:rsidRPr="000B318E" w14:paraId="38758052" w14:textId="77777777" w:rsidTr="000B318E">
        <w:trPr>
          <w:trHeight w:val="146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6CF6" w14:textId="77777777" w:rsidR="000B318E" w:rsidRPr="000B318E" w:rsidRDefault="000B318E" w:rsidP="000B318E">
            <w:pPr>
              <w:spacing w:after="200" w:line="276" w:lineRule="auto"/>
            </w:pPr>
            <w:r w:rsidRPr="000B318E">
              <w:t>Elder (</w:t>
            </w:r>
            <w:proofErr w:type="spellStart"/>
            <w:r w:rsidRPr="000B318E">
              <w:t>MobilityLevel</w:t>
            </w:r>
            <w:proofErr w:type="spellEnd"/>
            <w:r w:rsidRPr="000B318E">
              <w:t>="low")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220A" w14:textId="77777777" w:rsidR="000B318E" w:rsidRPr="000B318E" w:rsidRDefault="000B318E" w:rsidP="000B318E">
            <w:pPr>
              <w:spacing w:after="200" w:line="276" w:lineRule="auto"/>
            </w:pPr>
            <w:proofErr w:type="spellStart"/>
            <w:proofErr w:type="gramStart"/>
            <w:r w:rsidRPr="000B318E">
              <w:t>ExercisePlan</w:t>
            </w:r>
            <w:proofErr w:type="spellEnd"/>
            <w:proofErr w:type="gramEnd"/>
            <w:r w:rsidRPr="000B318E">
              <w:t xml:space="preserve"> with chair yoga, hydration reminders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B02D" w14:textId="77777777" w:rsidR="000B318E" w:rsidRPr="000B318E" w:rsidRDefault="000B318E" w:rsidP="000B318E">
            <w:pPr>
              <w:spacing w:after="200" w:line="276" w:lineRule="auto"/>
            </w:pPr>
            <w:r w:rsidRPr="000B318E">
              <w:t>Prioritizes safety.</w:t>
            </w:r>
          </w:p>
        </w:tc>
      </w:tr>
    </w:tbl>
    <w:p w14:paraId="0EC898B1" w14:textId="77777777" w:rsidR="000B318E" w:rsidRPr="000B318E" w:rsidRDefault="000B318E" w:rsidP="000B318E"/>
    <w:p w14:paraId="00DCD845" w14:textId="4619DE26" w:rsidR="000B318E" w:rsidRPr="007C67A1" w:rsidRDefault="007C67A1" w:rsidP="000B318E">
      <w:pPr>
        <w:rPr>
          <w:rFonts w:hint="cs"/>
          <w:color w:val="EE0000"/>
          <w:sz w:val="56"/>
          <w:szCs w:val="56"/>
          <w:rtl/>
          <w:lang w:bidi="ar-EG"/>
        </w:rPr>
      </w:pPr>
      <w:r w:rsidRPr="007C67A1">
        <w:rPr>
          <w:color w:val="EE0000"/>
          <w:sz w:val="56"/>
          <w:szCs w:val="56"/>
        </w:rPr>
        <w:t>WEEK5</w:t>
      </w:r>
    </w:p>
    <w:p w14:paraId="24A3BF7C" w14:textId="77777777" w:rsidR="00015BC8" w:rsidRDefault="00015BC8" w:rsidP="00015BC8">
      <w:pPr>
        <w:pStyle w:val="Heading1"/>
      </w:pPr>
      <w:proofErr w:type="spellStart"/>
      <w:r>
        <w:t>WellNex</w:t>
      </w:r>
      <w:proofErr w:type="spellEnd"/>
      <w:r>
        <w:t xml:space="preserve"> Prototype Demo &amp; Code Documentation:</w:t>
      </w:r>
    </w:p>
    <w:p w14:paraId="38F5B2B7" w14:textId="77777777" w:rsidR="00015BC8" w:rsidRPr="00A961ED" w:rsidRDefault="00015BC8" w:rsidP="00015BC8"/>
    <w:p w14:paraId="44D5F8F0" w14:textId="77777777" w:rsidR="00015BC8" w:rsidRPr="00A961ED" w:rsidRDefault="00015BC8" w:rsidP="00015BC8">
      <w:pPr>
        <w:rPr>
          <w:b/>
          <w:bCs/>
        </w:rPr>
      </w:pPr>
      <w:r w:rsidRPr="00A961ED">
        <w:rPr>
          <w:b/>
          <w:bCs/>
        </w:rPr>
        <w:t xml:space="preserve">    This delivery covers the following:</w:t>
      </w:r>
    </w:p>
    <w:p w14:paraId="5FBBDC96" w14:textId="77777777" w:rsidR="00015BC8" w:rsidRDefault="00015BC8" w:rsidP="00015BC8">
      <w:pPr>
        <w:pStyle w:val="ListParagraph"/>
        <w:numPr>
          <w:ilvl w:val="0"/>
          <w:numId w:val="38"/>
        </w:numPr>
        <w:spacing w:line="360" w:lineRule="auto"/>
      </w:pPr>
      <w:r>
        <w:t>Initial Implementation of Core Functionalities</w:t>
      </w:r>
    </w:p>
    <w:p w14:paraId="450A58AF" w14:textId="77777777" w:rsidR="00015BC8" w:rsidRDefault="00015BC8" w:rsidP="00015BC8">
      <w:pPr>
        <w:pStyle w:val="ListParagraph"/>
        <w:numPr>
          <w:ilvl w:val="0"/>
          <w:numId w:val="38"/>
        </w:numPr>
        <w:spacing w:line="360" w:lineRule="auto"/>
      </w:pPr>
      <w:r>
        <w:t>Key Design Patterns Implemented</w:t>
      </w:r>
    </w:p>
    <w:p w14:paraId="38F90485" w14:textId="77777777" w:rsidR="00015BC8" w:rsidRDefault="00015BC8" w:rsidP="00015BC8">
      <w:pPr>
        <w:pStyle w:val="ListParagraph"/>
        <w:numPr>
          <w:ilvl w:val="0"/>
          <w:numId w:val="38"/>
        </w:numPr>
        <w:spacing w:line="360" w:lineRule="auto"/>
      </w:pPr>
      <w:r>
        <w:t>Code Snippets &amp; Explanation</w:t>
      </w:r>
    </w:p>
    <w:p w14:paraId="442F3F14" w14:textId="77777777" w:rsidR="00015BC8" w:rsidRDefault="00015BC8" w:rsidP="00015BC8">
      <w:pPr>
        <w:pStyle w:val="ListParagraph"/>
        <w:numPr>
          <w:ilvl w:val="0"/>
          <w:numId w:val="38"/>
        </w:numPr>
        <w:spacing w:line="360" w:lineRule="auto"/>
      </w:pPr>
      <w:r>
        <w:t>Each Applied Design Pattern with Explanation</w:t>
      </w:r>
    </w:p>
    <w:p w14:paraId="6393B728" w14:textId="77777777" w:rsidR="00015BC8" w:rsidRDefault="00015BC8" w:rsidP="00015BC8">
      <w:pPr>
        <w:pStyle w:val="ListParagraph"/>
        <w:numPr>
          <w:ilvl w:val="0"/>
          <w:numId w:val="38"/>
        </w:numPr>
        <w:spacing w:line="360" w:lineRule="auto"/>
      </w:pPr>
      <w:r>
        <w:t>How and Where It Is Used</w:t>
      </w:r>
    </w:p>
    <w:p w14:paraId="34E67204" w14:textId="77777777" w:rsidR="00015BC8" w:rsidRDefault="00015BC8" w:rsidP="00015BC8">
      <w:pPr>
        <w:pStyle w:val="ListParagraph"/>
        <w:numPr>
          <w:ilvl w:val="0"/>
          <w:numId w:val="38"/>
        </w:numPr>
        <w:spacing w:line="360" w:lineRule="auto"/>
      </w:pPr>
      <w:r>
        <w:lastRenderedPageBreak/>
        <w:t>Benefits &amp; Trade-offs of Each Pattern</w:t>
      </w:r>
    </w:p>
    <w:p w14:paraId="07B0E04B" w14:textId="77777777" w:rsidR="00015BC8" w:rsidRDefault="00015BC8" w:rsidP="00015BC8">
      <w:pPr>
        <w:pStyle w:val="ListParagraph"/>
        <w:numPr>
          <w:ilvl w:val="0"/>
          <w:numId w:val="38"/>
        </w:numPr>
        <w:spacing w:line="360" w:lineRule="auto"/>
      </w:pPr>
      <w:r>
        <w:t>Code Samples with Justifications</w:t>
      </w:r>
    </w:p>
    <w:p w14:paraId="3397CCEB" w14:textId="77777777" w:rsidR="00015BC8" w:rsidRDefault="00000000" w:rsidP="00015BC8">
      <w:r>
        <w:rPr>
          <w:rFonts w:ascii="Times New Roman" w:eastAsia="Times New Roman" w:hAnsi="Times New Roman" w:cs="Times New Roman"/>
          <w:sz w:val="24"/>
          <w:szCs w:val="24"/>
        </w:rPr>
        <w:pict w14:anchorId="1C84F42B">
          <v:rect id="_x0000_i1025" style="width:0;height:1.5pt" o:hralign="center" o:hrstd="t" o:hr="t" fillcolor="#a0a0a0" stroked="f"/>
        </w:pict>
      </w:r>
    </w:p>
    <w:p w14:paraId="619D2F28" w14:textId="77777777" w:rsidR="00015BC8" w:rsidRPr="00A961ED" w:rsidRDefault="00015BC8" w:rsidP="00015BC8">
      <w:pPr>
        <w:pStyle w:val="Heading2"/>
      </w:pPr>
      <w:r>
        <w:t>1.</w:t>
      </w:r>
      <w:r w:rsidRPr="00A961ED">
        <w:t>Initial Implementation of Core Functionalities</w:t>
      </w:r>
    </w:p>
    <w:p w14:paraId="6626FEED" w14:textId="77777777" w:rsidR="00015BC8" w:rsidRPr="00A961ED" w:rsidRDefault="00015BC8" w:rsidP="00015BC8"/>
    <w:p w14:paraId="010EAB6F" w14:textId="77777777" w:rsidR="00015BC8" w:rsidRDefault="00015BC8" w:rsidP="00015BC8">
      <w:pPr>
        <w:pStyle w:val="ListParagraph"/>
        <w:numPr>
          <w:ilvl w:val="0"/>
          <w:numId w:val="39"/>
        </w:numPr>
      </w:pPr>
      <w:r w:rsidRPr="00A961ED">
        <w:rPr>
          <w:b/>
          <w:bCs/>
        </w:rPr>
        <w:t>Splash Screen</w:t>
      </w:r>
      <w:r>
        <w:t>:</w:t>
      </w:r>
    </w:p>
    <w:p w14:paraId="2AD372EE" w14:textId="77777777" w:rsidR="00015BC8" w:rsidRDefault="00015BC8" w:rsidP="00015BC8">
      <w:pPr>
        <w:ind w:left="360"/>
      </w:pPr>
      <w:r>
        <w:t>- Animated logo, Firebase initialization, heart–beat effect.</w:t>
      </w:r>
    </w:p>
    <w:p w14:paraId="0CECD162" w14:textId="77777777" w:rsidR="00015BC8" w:rsidRPr="00A961ED" w:rsidRDefault="00015BC8" w:rsidP="00015BC8">
      <w:pPr>
        <w:pStyle w:val="ListParagraph"/>
        <w:numPr>
          <w:ilvl w:val="0"/>
          <w:numId w:val="39"/>
        </w:numPr>
        <w:rPr>
          <w:b/>
          <w:bCs/>
        </w:rPr>
      </w:pPr>
      <w:r w:rsidRPr="00A961ED">
        <w:rPr>
          <w:b/>
          <w:bCs/>
        </w:rPr>
        <w:t>Login Flow:</w:t>
      </w:r>
    </w:p>
    <w:p w14:paraId="74294F10" w14:textId="77777777" w:rsidR="00015BC8" w:rsidRDefault="00015BC8" w:rsidP="00015BC8">
      <w:r>
        <w:t xml:space="preserve">  - Email/password authentication via Firebase Auth.</w:t>
      </w:r>
    </w:p>
    <w:p w14:paraId="6FCB12AE" w14:textId="77777777" w:rsidR="00015BC8" w:rsidRDefault="00015BC8" w:rsidP="00015BC8">
      <w:r>
        <w:t xml:space="preserve">  - Interactive UI with fade, scale, and slide transitions.</w:t>
      </w:r>
    </w:p>
    <w:p w14:paraId="5C989B2A" w14:textId="77777777" w:rsidR="00015BC8" w:rsidRPr="00A961ED" w:rsidRDefault="00015BC8" w:rsidP="00015BC8">
      <w:pPr>
        <w:pStyle w:val="ListParagraph"/>
        <w:numPr>
          <w:ilvl w:val="0"/>
          <w:numId w:val="39"/>
        </w:numPr>
        <w:rPr>
          <w:b/>
          <w:bCs/>
        </w:rPr>
      </w:pPr>
      <w:r w:rsidRPr="00A961ED">
        <w:rPr>
          <w:b/>
          <w:bCs/>
        </w:rPr>
        <w:t>Profile Setup:</w:t>
      </w:r>
    </w:p>
    <w:p w14:paraId="65858122" w14:textId="77777777" w:rsidR="00015BC8" w:rsidRDefault="00015BC8" w:rsidP="00015BC8">
      <w:r>
        <w:t xml:space="preserve">  - User registration form (username, email, password, age, weight, height, gender, goal).</w:t>
      </w:r>
    </w:p>
    <w:p w14:paraId="4DB7DE40" w14:textId="77777777" w:rsidR="00015BC8" w:rsidRDefault="00015BC8" w:rsidP="00015BC8">
      <w:r>
        <w:t xml:space="preserve">  - Validation (required fields, logical ranges).</w:t>
      </w:r>
    </w:p>
    <w:p w14:paraId="21D6227B" w14:textId="77777777" w:rsidR="00015BC8" w:rsidRDefault="00015BC8" w:rsidP="00015BC8">
      <w:r>
        <w:t xml:space="preserve">  - Onboarding flow with staggered field animations.</w:t>
      </w:r>
    </w:p>
    <w:p w14:paraId="2EF58B5F" w14:textId="77777777" w:rsidR="00015BC8" w:rsidRDefault="00015BC8" w:rsidP="00015BC8">
      <w:pPr>
        <w:pStyle w:val="ListParagraph"/>
        <w:numPr>
          <w:ilvl w:val="0"/>
          <w:numId w:val="39"/>
        </w:numPr>
      </w:pPr>
      <w:r w:rsidRPr="00A961ED">
        <w:rPr>
          <w:b/>
          <w:bCs/>
        </w:rPr>
        <w:t>Home</w:t>
      </w:r>
      <w:r>
        <w:t xml:space="preserve"> </w:t>
      </w:r>
      <w:r w:rsidRPr="00A961ED">
        <w:rPr>
          <w:b/>
          <w:bCs/>
        </w:rPr>
        <w:t>Dashboard</w:t>
      </w:r>
      <w:r>
        <w:t>:</w:t>
      </w:r>
    </w:p>
    <w:p w14:paraId="1CF08851" w14:textId="77777777" w:rsidR="00015BC8" w:rsidRDefault="00015BC8" w:rsidP="00015BC8">
      <w:pPr>
        <w:ind w:left="360"/>
      </w:pPr>
      <w:r>
        <w:t>- Overview of daily goals and navigation to features.</w:t>
      </w:r>
    </w:p>
    <w:p w14:paraId="52AA45DE" w14:textId="77777777" w:rsidR="00015BC8" w:rsidRDefault="00015BC8" w:rsidP="00015BC8">
      <w:pPr>
        <w:pStyle w:val="ListParagraph"/>
      </w:pPr>
    </w:p>
    <w:p w14:paraId="6947498F" w14:textId="77777777" w:rsidR="00015BC8" w:rsidRPr="00A961ED" w:rsidRDefault="00015BC8" w:rsidP="00015BC8">
      <w:pPr>
        <w:pStyle w:val="ListParagraph"/>
        <w:numPr>
          <w:ilvl w:val="0"/>
          <w:numId w:val="39"/>
        </w:numPr>
        <w:rPr>
          <w:b/>
          <w:bCs/>
        </w:rPr>
      </w:pPr>
      <w:r w:rsidRPr="00A961ED">
        <w:rPr>
          <w:b/>
          <w:bCs/>
        </w:rPr>
        <w:t>Learn Module:</w:t>
      </w:r>
    </w:p>
    <w:p w14:paraId="6EDDF313" w14:textId="77777777" w:rsidR="00015BC8" w:rsidRDefault="00015BC8" w:rsidP="00015BC8">
      <w:r>
        <w:t xml:space="preserve">  - Article list with category filters and search.</w:t>
      </w:r>
    </w:p>
    <w:p w14:paraId="53C310F8" w14:textId="77777777" w:rsidR="00015BC8" w:rsidRDefault="00015BC8" w:rsidP="00015BC8">
      <w:r>
        <w:t xml:space="preserve">  - Featured daily tip with randomization and fade animation.</w:t>
      </w:r>
    </w:p>
    <w:p w14:paraId="7D6ED7AD" w14:textId="77777777" w:rsidR="00015BC8" w:rsidRPr="00A961ED" w:rsidRDefault="00015BC8" w:rsidP="00015BC8">
      <w:pPr>
        <w:pStyle w:val="ListParagraph"/>
        <w:numPr>
          <w:ilvl w:val="0"/>
          <w:numId w:val="39"/>
        </w:numPr>
        <w:rPr>
          <w:b/>
          <w:bCs/>
        </w:rPr>
      </w:pPr>
      <w:r w:rsidRPr="00A961ED">
        <w:rPr>
          <w:b/>
          <w:bCs/>
        </w:rPr>
        <w:t>Exercise Plan:</w:t>
      </w:r>
    </w:p>
    <w:p w14:paraId="20550308" w14:textId="77777777" w:rsidR="00015BC8" w:rsidRDefault="00015BC8" w:rsidP="00015BC8">
      <w:r>
        <w:t xml:space="preserve">  - Plan list, completion tracking, rest timer, expandable details.</w:t>
      </w:r>
    </w:p>
    <w:p w14:paraId="7862150E" w14:textId="77777777" w:rsidR="00015BC8" w:rsidRDefault="00015BC8" w:rsidP="00015BC8"/>
    <w:p w14:paraId="65CEC168" w14:textId="77777777" w:rsidR="00015BC8" w:rsidRPr="00A961ED" w:rsidRDefault="00015BC8" w:rsidP="00015BC8">
      <w:pPr>
        <w:pStyle w:val="ListParagraph"/>
        <w:numPr>
          <w:ilvl w:val="0"/>
          <w:numId w:val="39"/>
        </w:numPr>
        <w:rPr>
          <w:b/>
          <w:bCs/>
        </w:rPr>
      </w:pPr>
      <w:r w:rsidRPr="00A961ED">
        <w:rPr>
          <w:b/>
          <w:bCs/>
        </w:rPr>
        <w:t>Progress Tracker:</w:t>
      </w:r>
    </w:p>
    <w:p w14:paraId="47DE8E6B" w14:textId="77777777" w:rsidR="00015BC8" w:rsidRDefault="00015BC8" w:rsidP="00015BC8">
      <w:r>
        <w:t xml:space="preserve">  - Chart-based health data display, animated indicators.</w:t>
      </w:r>
    </w:p>
    <w:p w14:paraId="39B365EB" w14:textId="77777777" w:rsidR="00015BC8" w:rsidRDefault="00000000" w:rsidP="00015BC8">
      <w:pPr>
        <w:rPr>
          <w:rStyle w:val="Heading2Char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34DA9C">
          <v:rect id="_x0000_i1026" style="width:0;height:1.5pt" o:hralign="center" o:bullet="t" o:hrstd="t" o:hr="t" fillcolor="#a0a0a0" stroked="f"/>
        </w:pict>
      </w:r>
      <w:r w:rsidR="00015BC8" w:rsidRPr="00A961ED">
        <w:rPr>
          <w:rStyle w:val="Heading2Char"/>
        </w:rPr>
        <w:t>2. Key Design Patterns Implemented</w:t>
      </w:r>
    </w:p>
    <w:p w14:paraId="68779E27" w14:textId="77777777" w:rsidR="00015BC8" w:rsidRPr="00C2737B" w:rsidRDefault="00015BC8" w:rsidP="00015BC8">
      <w:pPr>
        <w:rPr>
          <w:b/>
          <w:bCs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015BC8" w14:paraId="15322051" w14:textId="77777777" w:rsidTr="00083DD7">
        <w:trPr>
          <w:trHeight w:val="320"/>
        </w:trPr>
        <w:tc>
          <w:tcPr>
            <w:tcW w:w="4543" w:type="dxa"/>
          </w:tcPr>
          <w:p w14:paraId="3259BAA5" w14:textId="77777777" w:rsidR="00015BC8" w:rsidRDefault="00015BC8" w:rsidP="00090C94">
            <w:r>
              <w:t>Pattern</w:t>
            </w:r>
          </w:p>
        </w:tc>
        <w:tc>
          <w:tcPr>
            <w:tcW w:w="4543" w:type="dxa"/>
          </w:tcPr>
          <w:p w14:paraId="375A105A" w14:textId="77777777" w:rsidR="00015BC8" w:rsidRDefault="00015BC8" w:rsidP="00090C94">
            <w:r>
              <w:t>Purpose</w:t>
            </w:r>
          </w:p>
        </w:tc>
      </w:tr>
      <w:tr w:rsidR="00015BC8" w14:paraId="0B700373" w14:textId="77777777" w:rsidTr="00083DD7">
        <w:trPr>
          <w:trHeight w:val="320"/>
        </w:trPr>
        <w:tc>
          <w:tcPr>
            <w:tcW w:w="4543" w:type="dxa"/>
          </w:tcPr>
          <w:p w14:paraId="3F0E922D" w14:textId="77777777" w:rsidR="00015BC8" w:rsidRDefault="00015BC8" w:rsidP="00090C94">
            <w:r>
              <w:t>MVVM</w:t>
            </w:r>
          </w:p>
        </w:tc>
        <w:tc>
          <w:tcPr>
            <w:tcW w:w="4543" w:type="dxa"/>
          </w:tcPr>
          <w:p w14:paraId="2D0A9E84" w14:textId="77777777" w:rsidR="00015BC8" w:rsidRDefault="00015BC8" w:rsidP="00090C94">
            <w:r>
              <w:t>Separate UI from state/logic (Provider)</w:t>
            </w:r>
          </w:p>
        </w:tc>
      </w:tr>
      <w:tr w:rsidR="00015BC8" w14:paraId="467ACECE" w14:textId="77777777" w:rsidTr="00083DD7">
        <w:trPr>
          <w:trHeight w:val="308"/>
        </w:trPr>
        <w:tc>
          <w:tcPr>
            <w:tcW w:w="4543" w:type="dxa"/>
          </w:tcPr>
          <w:p w14:paraId="63410FEB" w14:textId="77777777" w:rsidR="00015BC8" w:rsidRDefault="00015BC8" w:rsidP="00090C94">
            <w:r>
              <w:t>Repository</w:t>
            </w:r>
          </w:p>
        </w:tc>
        <w:tc>
          <w:tcPr>
            <w:tcW w:w="4543" w:type="dxa"/>
          </w:tcPr>
          <w:p w14:paraId="520C8C9A" w14:textId="77777777" w:rsidR="00015BC8" w:rsidRDefault="00015BC8" w:rsidP="00090C94">
            <w:r>
              <w:t>Abstract data source implementations</w:t>
            </w:r>
          </w:p>
        </w:tc>
      </w:tr>
      <w:tr w:rsidR="00015BC8" w14:paraId="3DDC321D" w14:textId="77777777" w:rsidTr="00083DD7">
        <w:trPr>
          <w:trHeight w:val="641"/>
        </w:trPr>
        <w:tc>
          <w:tcPr>
            <w:tcW w:w="4543" w:type="dxa"/>
          </w:tcPr>
          <w:p w14:paraId="705C8D06" w14:textId="77777777" w:rsidR="00015BC8" w:rsidRDefault="00015BC8" w:rsidP="00090C94">
            <w:r>
              <w:t>Dependency Injection</w:t>
            </w:r>
          </w:p>
        </w:tc>
        <w:tc>
          <w:tcPr>
            <w:tcW w:w="4543" w:type="dxa"/>
          </w:tcPr>
          <w:p w14:paraId="299B175E" w14:textId="77777777" w:rsidR="00015BC8" w:rsidRDefault="00015BC8" w:rsidP="00090C94">
            <w:r>
              <w:t>Centralize object creation (Provider/Factory)</w:t>
            </w:r>
          </w:p>
        </w:tc>
      </w:tr>
      <w:tr w:rsidR="00015BC8" w14:paraId="099F573A" w14:textId="77777777" w:rsidTr="00083DD7">
        <w:trPr>
          <w:trHeight w:val="418"/>
        </w:trPr>
        <w:tc>
          <w:tcPr>
            <w:tcW w:w="4543" w:type="dxa"/>
          </w:tcPr>
          <w:p w14:paraId="437B4885" w14:textId="77777777" w:rsidR="00015BC8" w:rsidRDefault="00015BC8" w:rsidP="00090C94">
            <w:r>
              <w:t>Observer</w:t>
            </w:r>
          </w:p>
        </w:tc>
        <w:tc>
          <w:tcPr>
            <w:tcW w:w="4543" w:type="dxa"/>
          </w:tcPr>
          <w:p w14:paraId="6B99E2D1" w14:textId="77777777" w:rsidR="00015BC8" w:rsidRDefault="00015BC8" w:rsidP="00090C94">
            <w:r>
              <w:t>Reactive updates (</w:t>
            </w:r>
            <w:proofErr w:type="spellStart"/>
            <w:r>
              <w:t>ChangeNotifier</w:t>
            </w:r>
            <w:proofErr w:type="spellEnd"/>
            <w:r>
              <w:t>)</w:t>
            </w:r>
          </w:p>
        </w:tc>
      </w:tr>
      <w:tr w:rsidR="00015BC8" w14:paraId="25CBB7AD" w14:textId="77777777" w:rsidTr="00083DD7">
        <w:trPr>
          <w:trHeight w:val="398"/>
        </w:trPr>
        <w:tc>
          <w:tcPr>
            <w:tcW w:w="4543" w:type="dxa"/>
          </w:tcPr>
          <w:p w14:paraId="40E203BE" w14:textId="77777777" w:rsidR="00015BC8" w:rsidRDefault="00015BC8" w:rsidP="00090C94">
            <w:r>
              <w:t>Singleton</w:t>
            </w:r>
          </w:p>
        </w:tc>
        <w:tc>
          <w:tcPr>
            <w:tcW w:w="4543" w:type="dxa"/>
          </w:tcPr>
          <w:p w14:paraId="39B6684A" w14:textId="77777777" w:rsidR="00015BC8" w:rsidRDefault="00015BC8" w:rsidP="00090C94">
            <w:r>
              <w:t>Global shared instances (services)</w:t>
            </w:r>
          </w:p>
        </w:tc>
      </w:tr>
    </w:tbl>
    <w:p w14:paraId="5DA498EB" w14:textId="336184B7" w:rsidR="00CC19BD" w:rsidRDefault="00CC19BD" w:rsidP="000B318E">
      <w:pPr>
        <w:rPr>
          <w:rtl/>
          <w:lang w:bidi="ar-EG"/>
        </w:rPr>
      </w:pPr>
    </w:p>
    <w:p w14:paraId="407E59EF" w14:textId="77777777" w:rsidR="00015BC8" w:rsidRPr="00A961ED" w:rsidRDefault="00015BC8" w:rsidP="00015BC8">
      <w:pPr>
        <w:pStyle w:val="Heading3"/>
      </w:pPr>
      <w:r w:rsidRPr="00C2737B">
        <w:rPr>
          <w:rStyle w:val="Heading2Char"/>
        </w:rPr>
        <w:t>3. Code Snippets &amp; Explanation</w:t>
      </w:r>
    </w:p>
    <w:p w14:paraId="4A4D007D" w14:textId="77777777" w:rsidR="00015BC8" w:rsidRDefault="00015BC8" w:rsidP="00015BC8">
      <w:pPr>
        <w:pStyle w:val="Heading4"/>
        <w:rPr>
          <w:rFonts w:hint="cs"/>
          <w:rtl/>
          <w:lang w:bidi="ar-EG"/>
        </w:rPr>
      </w:pPr>
      <w:r>
        <w:t>3.1 Dependency Injection (Factory)</w:t>
      </w:r>
    </w:p>
    <w:p w14:paraId="07188D03" w14:textId="77777777" w:rsidR="00015BC8" w:rsidRDefault="00015BC8" w:rsidP="00015BC8">
      <w:r>
        <w:rPr>
          <w:noProof/>
        </w:rPr>
        <w:drawing>
          <wp:inline distT="0" distB="0" distL="0" distR="0" wp14:anchorId="46D07C27" wp14:editId="2ACBFFD6">
            <wp:extent cx="5486400" cy="867004"/>
            <wp:effectExtent l="0" t="0" r="0" b="0"/>
            <wp:docPr id="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5826" w14:textId="77777777" w:rsidR="00015BC8" w:rsidRDefault="00015BC8" w:rsidP="00015BC8">
      <w:r w:rsidRPr="00C2737B">
        <w:rPr>
          <w:b/>
          <w:bCs/>
        </w:rPr>
        <w:t>Explanation:</w:t>
      </w:r>
      <w:r>
        <w:t xml:space="preserve"> `</w:t>
      </w:r>
      <w:proofErr w:type="spellStart"/>
      <w:r>
        <w:t>GetIt</w:t>
      </w:r>
      <w:proofErr w:type="spellEnd"/>
      <w:r>
        <w:t xml:space="preserve">` registers shared services and </w:t>
      </w:r>
      <w:proofErr w:type="spellStart"/>
      <w:r>
        <w:t>viewmodels</w:t>
      </w:r>
      <w:proofErr w:type="spellEnd"/>
      <w:r>
        <w:t xml:space="preserve">. </w:t>
      </w:r>
      <w:proofErr w:type="gramStart"/>
      <w:r>
        <w:t>Allows</w:t>
      </w:r>
      <w:proofErr w:type="gramEnd"/>
      <w:r>
        <w:t xml:space="preserve"> constructor </w:t>
      </w:r>
      <w:proofErr w:type="gramStart"/>
      <w:r>
        <w:t>injection</w:t>
      </w:r>
      <w:proofErr w:type="gramEnd"/>
      <w:r>
        <w:t xml:space="preserve"> rather than `new` inside classes.</w:t>
      </w:r>
    </w:p>
    <w:p w14:paraId="29F53EFE" w14:textId="77777777" w:rsidR="00015BC8" w:rsidRDefault="00015BC8" w:rsidP="000B318E">
      <w:pPr>
        <w:rPr>
          <w:rtl/>
          <w:lang w:bidi="ar-EG"/>
        </w:rPr>
      </w:pPr>
    </w:p>
    <w:p w14:paraId="5D3AB4F0" w14:textId="77777777" w:rsidR="00015BC8" w:rsidRDefault="00015BC8" w:rsidP="00015BC8">
      <w:pPr>
        <w:pStyle w:val="Heading4"/>
      </w:pPr>
      <w:r>
        <w:t>3.2 MVVM Binding</w:t>
      </w:r>
    </w:p>
    <w:p w14:paraId="303C4836" w14:textId="77777777" w:rsidR="00015BC8" w:rsidRDefault="00015BC8" w:rsidP="00015BC8">
      <w:r>
        <w:rPr>
          <w:noProof/>
        </w:rPr>
        <w:drawing>
          <wp:inline distT="0" distB="0" distL="0" distR="0" wp14:anchorId="21E33E62" wp14:editId="50650CC2">
            <wp:extent cx="5486400" cy="1283166"/>
            <wp:effectExtent l="0" t="0" r="0" b="0"/>
            <wp:docPr id="2" name="Picture 2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FE1C" w14:textId="77777777" w:rsidR="00015BC8" w:rsidRDefault="00015BC8" w:rsidP="00015BC8">
      <w:r w:rsidRPr="00C2737B">
        <w:rPr>
          <w:b/>
          <w:bCs/>
        </w:rPr>
        <w:t>Explanation:</w:t>
      </w:r>
      <w:r>
        <w:t xml:space="preserve"> UI calls `</w:t>
      </w:r>
      <w:proofErr w:type="spellStart"/>
      <w:r>
        <w:t>signIn</w:t>
      </w:r>
      <w:proofErr w:type="spellEnd"/>
      <w:r>
        <w:t>()` on VM; VM updates `</w:t>
      </w:r>
      <w:proofErr w:type="spellStart"/>
      <w:r>
        <w:t>isLoading</w:t>
      </w:r>
      <w:proofErr w:type="spellEnd"/>
      <w:r>
        <w:t>` and notifies UI via `</w:t>
      </w:r>
      <w:proofErr w:type="spellStart"/>
      <w:r>
        <w:t>notifyListeners</w:t>
      </w:r>
      <w:proofErr w:type="spellEnd"/>
      <w:r>
        <w:t>()`.</w:t>
      </w:r>
    </w:p>
    <w:p w14:paraId="6FB23CD7" w14:textId="77777777" w:rsidR="00015BC8" w:rsidRDefault="00000000" w:rsidP="00015BC8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737DEA">
          <v:rect id="_x0000_i1027" style="width:0;height:1.5pt" o:hralign="center" o:hrstd="t" o:hr="t" fillcolor="#a0a0a0" stroked="f"/>
        </w:pict>
      </w:r>
    </w:p>
    <w:p w14:paraId="23D50535" w14:textId="77777777" w:rsidR="00015BC8" w:rsidRDefault="00015BC8" w:rsidP="00015BC8">
      <w:pPr>
        <w:pStyle w:val="Heading3"/>
      </w:pPr>
      <w:r w:rsidRPr="00C2737B">
        <w:rPr>
          <w:rStyle w:val="Heading2Char"/>
        </w:rPr>
        <w:t>4. Each Applied Design Pattern with Explanation</w:t>
      </w:r>
    </w:p>
    <w:p w14:paraId="3E359AE5" w14:textId="77777777" w:rsidR="00015BC8" w:rsidRDefault="00015BC8" w:rsidP="00015BC8">
      <w:pPr>
        <w:pStyle w:val="Heading4"/>
      </w:pPr>
      <w:r>
        <w:t>4.1 MVVM</w:t>
      </w:r>
    </w:p>
    <w:p w14:paraId="29841876" w14:textId="77777777" w:rsidR="00015BC8" w:rsidRDefault="00015BC8" w:rsidP="00015BC8">
      <w:r w:rsidRPr="00C2737B">
        <w:rPr>
          <w:b/>
          <w:bCs/>
        </w:rPr>
        <w:t>What:</w:t>
      </w:r>
      <w:r>
        <w:t xml:space="preserve"> Model–View–</w:t>
      </w:r>
      <w:proofErr w:type="spellStart"/>
      <w:r>
        <w:t>ViewModel</w:t>
      </w:r>
      <w:proofErr w:type="spellEnd"/>
      <w:r>
        <w:t xml:space="preserve"> separates UI (View), data (Model), and logic/state (</w:t>
      </w:r>
      <w:proofErr w:type="spellStart"/>
      <w:r>
        <w:t>ViewModel</w:t>
      </w:r>
      <w:proofErr w:type="spellEnd"/>
      <w:r>
        <w:t>).</w:t>
      </w:r>
    </w:p>
    <w:p w14:paraId="4BAB3577" w14:textId="77777777" w:rsidR="00015BC8" w:rsidRDefault="00015BC8" w:rsidP="00015BC8">
      <w:r w:rsidRPr="00C2737B">
        <w:rPr>
          <w:b/>
          <w:bCs/>
        </w:rPr>
        <w:lastRenderedPageBreak/>
        <w:t>Where:</w:t>
      </w:r>
      <w:r>
        <w:t xml:space="preserve"> `</w:t>
      </w:r>
      <w:proofErr w:type="spellStart"/>
      <w:r>
        <w:t>viewmodels</w:t>
      </w:r>
      <w:proofErr w:type="spellEnd"/>
      <w:r>
        <w:t>/` + `screens/`; UI uses `Consumer` or `</w:t>
      </w:r>
      <w:proofErr w:type="spellStart"/>
      <w:r>
        <w:t>Provider.of</w:t>
      </w:r>
      <w:proofErr w:type="spellEnd"/>
      <w:r>
        <w:t>` to listen to VM.</w:t>
      </w:r>
    </w:p>
    <w:p w14:paraId="022F04D4" w14:textId="77777777" w:rsidR="00015BC8" w:rsidRDefault="00015BC8" w:rsidP="00015BC8">
      <w:r w:rsidRPr="00C2737B">
        <w:rPr>
          <w:b/>
          <w:bCs/>
        </w:rPr>
        <w:t>Why:</w:t>
      </w:r>
      <w:r>
        <w:t xml:space="preserve"> Improves testability, maintainability; UIs are stateless, VMs hold state.</w:t>
      </w:r>
    </w:p>
    <w:p w14:paraId="60D8F063" w14:textId="77777777" w:rsidR="00015BC8" w:rsidRDefault="00015BC8" w:rsidP="00015BC8">
      <w:pPr>
        <w:pStyle w:val="Heading4"/>
      </w:pPr>
      <w:r>
        <w:t>4.2 Repository</w:t>
      </w:r>
    </w:p>
    <w:p w14:paraId="7D8AE8B8" w14:textId="77777777" w:rsidR="00015BC8" w:rsidRDefault="00015BC8" w:rsidP="00015BC8">
      <w:r w:rsidRPr="00C2737B">
        <w:rPr>
          <w:b/>
          <w:bCs/>
        </w:rPr>
        <w:t>What:</w:t>
      </w:r>
      <w:r>
        <w:t xml:space="preserve"> Encapsulates data source logic behind abstract methods.</w:t>
      </w:r>
    </w:p>
    <w:p w14:paraId="550EDB1F" w14:textId="77777777" w:rsidR="00015BC8" w:rsidRDefault="00015BC8" w:rsidP="00015BC8">
      <w:r w:rsidRPr="00C2737B">
        <w:rPr>
          <w:b/>
          <w:bCs/>
        </w:rPr>
        <w:t>Where:</w:t>
      </w:r>
      <w:r>
        <w:t xml:space="preserve"> `repositories/` folder; used by VMs via constructor.</w:t>
      </w:r>
    </w:p>
    <w:p w14:paraId="35F90CE7" w14:textId="77777777" w:rsidR="00015BC8" w:rsidRDefault="00015BC8" w:rsidP="00015BC8">
      <w:r w:rsidRPr="00C2737B">
        <w:rPr>
          <w:b/>
          <w:bCs/>
        </w:rPr>
        <w:t>Why:</w:t>
      </w:r>
      <w:r>
        <w:t xml:space="preserve"> Decouples network/database code from VMs and UI; easier to mock in tests.</w:t>
      </w:r>
    </w:p>
    <w:p w14:paraId="2E70CF30" w14:textId="77777777" w:rsidR="00015BC8" w:rsidRDefault="00015BC8" w:rsidP="00015BC8">
      <w:pPr>
        <w:pStyle w:val="Heading4"/>
      </w:pPr>
      <w:r>
        <w:t>4.3 Dependency Injection</w:t>
      </w:r>
    </w:p>
    <w:p w14:paraId="38C9330A" w14:textId="77777777" w:rsidR="00015BC8" w:rsidRDefault="00015BC8" w:rsidP="00015BC8">
      <w:r w:rsidRPr="00C2737B">
        <w:rPr>
          <w:b/>
          <w:bCs/>
        </w:rPr>
        <w:t>What</w:t>
      </w:r>
      <w:r>
        <w:t>: Central object creation rather than `new` throughout code.</w:t>
      </w:r>
    </w:p>
    <w:p w14:paraId="19B7CEDE" w14:textId="77777777" w:rsidR="00015BC8" w:rsidRDefault="00015BC8" w:rsidP="00015BC8">
      <w:r w:rsidRPr="00C2737B">
        <w:rPr>
          <w:b/>
          <w:bCs/>
        </w:rPr>
        <w:t>Where:</w:t>
      </w:r>
      <w:r>
        <w:t xml:space="preserve"> `</w:t>
      </w:r>
      <w:proofErr w:type="spellStart"/>
      <w:r>
        <w:t>factory.dart</w:t>
      </w:r>
      <w:proofErr w:type="spellEnd"/>
      <w:r>
        <w:t>` or `</w:t>
      </w:r>
      <w:proofErr w:type="spellStart"/>
      <w:r>
        <w:t>main.dart</w:t>
      </w:r>
      <w:proofErr w:type="spellEnd"/>
      <w:r>
        <w:t>` registering providers.</w:t>
      </w:r>
    </w:p>
    <w:p w14:paraId="3B87D205" w14:textId="77777777" w:rsidR="00015BC8" w:rsidRDefault="00015BC8" w:rsidP="00015BC8">
      <w:r w:rsidRPr="00C2737B">
        <w:rPr>
          <w:b/>
          <w:bCs/>
        </w:rPr>
        <w:t>Why:</w:t>
      </w:r>
      <w:r>
        <w:t xml:space="preserve"> Swapping implementations and testing become simpler.</w:t>
      </w:r>
    </w:p>
    <w:p w14:paraId="6490EC92" w14:textId="77777777" w:rsidR="00015BC8" w:rsidRDefault="00015BC8" w:rsidP="00015BC8">
      <w:pPr>
        <w:pStyle w:val="Heading4"/>
      </w:pPr>
      <w:r>
        <w:t>4.4 Observer (</w:t>
      </w:r>
      <w:proofErr w:type="spellStart"/>
      <w:r>
        <w:t>ChangeNotifier</w:t>
      </w:r>
      <w:proofErr w:type="spellEnd"/>
      <w:r>
        <w:t>)</w:t>
      </w:r>
    </w:p>
    <w:p w14:paraId="26D08651" w14:textId="77777777" w:rsidR="00015BC8" w:rsidRDefault="00015BC8" w:rsidP="00015BC8">
      <w:r w:rsidRPr="00C2737B">
        <w:rPr>
          <w:b/>
          <w:bCs/>
        </w:rPr>
        <w:t xml:space="preserve">What: </w:t>
      </w:r>
      <w:r>
        <w:t>Provides reactive updates via `</w:t>
      </w:r>
      <w:proofErr w:type="spellStart"/>
      <w:r>
        <w:t>notifyListeners</w:t>
      </w:r>
      <w:proofErr w:type="spellEnd"/>
      <w:r>
        <w:t>()`.</w:t>
      </w:r>
    </w:p>
    <w:p w14:paraId="28BD8CC5" w14:textId="77777777" w:rsidR="00015BC8" w:rsidRDefault="00015BC8" w:rsidP="00015BC8">
      <w:r w:rsidRPr="00C2737B">
        <w:rPr>
          <w:b/>
          <w:bCs/>
        </w:rPr>
        <w:t xml:space="preserve">Where: </w:t>
      </w:r>
      <w:r>
        <w:t>VMs extend `</w:t>
      </w:r>
      <w:proofErr w:type="spellStart"/>
      <w:r>
        <w:t>ChangeNotifier</w:t>
      </w:r>
      <w:proofErr w:type="spellEnd"/>
      <w:r>
        <w:t>`, UI uses `</w:t>
      </w:r>
      <w:proofErr w:type="spellStart"/>
      <w:r>
        <w:t>ChangeNotifierProvider</w:t>
      </w:r>
      <w:proofErr w:type="spellEnd"/>
      <w:r>
        <w:t>`.</w:t>
      </w:r>
    </w:p>
    <w:p w14:paraId="0ACE3604" w14:textId="77777777" w:rsidR="00015BC8" w:rsidRDefault="00015BC8" w:rsidP="00015BC8">
      <w:r w:rsidRPr="00C2737B">
        <w:rPr>
          <w:b/>
          <w:bCs/>
        </w:rPr>
        <w:t xml:space="preserve">Why: </w:t>
      </w:r>
      <w:r>
        <w:t>Efficiently updates only widgets that depend on changed data.</w:t>
      </w:r>
    </w:p>
    <w:p w14:paraId="23FADFC4" w14:textId="77777777" w:rsidR="00015BC8" w:rsidRDefault="00015BC8" w:rsidP="00015BC8">
      <w:pPr>
        <w:pStyle w:val="Heading4"/>
      </w:pPr>
      <w:r>
        <w:t>4.5 Singleton</w:t>
      </w:r>
    </w:p>
    <w:p w14:paraId="6A673166" w14:textId="77777777" w:rsidR="00015BC8" w:rsidRDefault="00015BC8" w:rsidP="00015BC8">
      <w:r w:rsidRPr="00C2737B">
        <w:rPr>
          <w:b/>
          <w:bCs/>
        </w:rPr>
        <w:t xml:space="preserve">What: </w:t>
      </w:r>
      <w:r>
        <w:t>Ensures a single shared instance of a class (e.g., `</w:t>
      </w:r>
      <w:proofErr w:type="spellStart"/>
      <w:r>
        <w:t>AuthService</w:t>
      </w:r>
      <w:proofErr w:type="spellEnd"/>
      <w:r>
        <w:t>`).</w:t>
      </w:r>
    </w:p>
    <w:p w14:paraId="13DF1609" w14:textId="77777777" w:rsidR="00015BC8" w:rsidRDefault="00015BC8" w:rsidP="00015BC8">
      <w:r w:rsidRPr="00C2737B">
        <w:rPr>
          <w:b/>
          <w:bCs/>
        </w:rPr>
        <w:t>Where:</w:t>
      </w:r>
      <w:r>
        <w:t xml:space="preserve"> Registered in DI container as lazy singleton.</w:t>
      </w:r>
    </w:p>
    <w:p w14:paraId="705D1409" w14:textId="77777777" w:rsidR="00015BC8" w:rsidRDefault="00015BC8" w:rsidP="00015BC8">
      <w:r w:rsidRPr="00C2737B">
        <w:rPr>
          <w:b/>
          <w:bCs/>
        </w:rPr>
        <w:t xml:space="preserve">Why: </w:t>
      </w:r>
      <w:r>
        <w:t>Common instance for operations such as authentication state.</w:t>
      </w:r>
    </w:p>
    <w:p w14:paraId="34BD3CBD" w14:textId="77777777" w:rsidR="00015BC8" w:rsidRDefault="00000000" w:rsidP="00015BC8">
      <w:pPr>
        <w:pStyle w:val="Heading2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58C393">
          <v:rect id="_x0000_i1028" style="width:0;height:1.5pt" o:hralign="center" o:hrstd="t" o:hr="t" fillcolor="#a0a0a0" stroked="f"/>
        </w:pict>
      </w:r>
      <w:r w:rsidR="00015BC8">
        <w:t>5. How and Where It Is Used</w:t>
      </w:r>
    </w:p>
    <w:p w14:paraId="5ACFF3C7" w14:textId="77777777" w:rsidR="00015BC8" w:rsidRDefault="00015BC8" w:rsidP="00015BC8">
      <w:r w:rsidRPr="00C2737B">
        <w:rPr>
          <w:b/>
          <w:bCs/>
        </w:rPr>
        <w:t>MVVM:</w:t>
      </w:r>
      <w:r>
        <w:t xml:space="preserve"> All feature screens wrap with `</w:t>
      </w:r>
      <w:proofErr w:type="spellStart"/>
      <w:r>
        <w:t>ChangeNotifierProvider</w:t>
      </w:r>
      <w:proofErr w:type="spellEnd"/>
      <w:r>
        <w:t>(create: ...)`; listen to VMs.</w:t>
      </w:r>
    </w:p>
    <w:p w14:paraId="76C80051" w14:textId="77777777" w:rsidR="00015BC8" w:rsidRDefault="00015BC8" w:rsidP="00015BC8">
      <w:r w:rsidRPr="00C2737B">
        <w:rPr>
          <w:b/>
          <w:bCs/>
        </w:rPr>
        <w:t>Repo:</w:t>
      </w:r>
      <w:r>
        <w:t xml:space="preserve"> `</w:t>
      </w:r>
      <w:proofErr w:type="spellStart"/>
      <w:r>
        <w:t>UserViewModel</w:t>
      </w:r>
      <w:proofErr w:type="spellEnd"/>
      <w:r>
        <w:t>` calls `</w:t>
      </w:r>
      <w:proofErr w:type="spellStart"/>
      <w:r>
        <w:t>UserRepository.login</w:t>
      </w:r>
      <w:proofErr w:type="spellEnd"/>
      <w:r>
        <w:t>(...)`; repository accesses Firebase.</w:t>
      </w:r>
    </w:p>
    <w:p w14:paraId="71C11A42" w14:textId="77777777" w:rsidR="00015BC8" w:rsidRDefault="00015BC8" w:rsidP="00015BC8">
      <w:r w:rsidRPr="00C2737B">
        <w:rPr>
          <w:b/>
          <w:bCs/>
        </w:rPr>
        <w:t>DI:</w:t>
      </w:r>
      <w:r>
        <w:t xml:space="preserve"> `</w:t>
      </w:r>
      <w:proofErr w:type="spellStart"/>
      <w:r>
        <w:t>main.dart</w:t>
      </w:r>
      <w:proofErr w:type="spellEnd"/>
      <w:r>
        <w:t>` calls `setup()`; screens &amp; VMs retrieve with `</w:t>
      </w:r>
      <w:proofErr w:type="spellStart"/>
      <w:r>
        <w:t>Provider.of</w:t>
      </w:r>
      <w:proofErr w:type="spellEnd"/>
      <w:r>
        <w:t>` or `</w:t>
      </w:r>
      <w:proofErr w:type="spellStart"/>
      <w:r>
        <w:t>sl</w:t>
      </w:r>
      <w:proofErr w:type="spellEnd"/>
      <w:r>
        <w:t>&lt;</w:t>
      </w:r>
      <w:proofErr w:type="spellStart"/>
      <w:r>
        <w:t>MyService</w:t>
      </w:r>
      <w:proofErr w:type="spellEnd"/>
      <w:r>
        <w:t>&gt;()`.</w:t>
      </w:r>
    </w:p>
    <w:p w14:paraId="1819597A" w14:textId="77777777" w:rsidR="00015BC8" w:rsidRDefault="00015BC8" w:rsidP="00015BC8">
      <w:r w:rsidRPr="00C2737B">
        <w:rPr>
          <w:b/>
          <w:bCs/>
        </w:rPr>
        <w:t>Observer:</w:t>
      </w:r>
      <w:r>
        <w:t xml:space="preserve"> VM state changes drive UI rebuilds in `Consumer` widgets.</w:t>
      </w:r>
    </w:p>
    <w:p w14:paraId="1F8A6EC5" w14:textId="77777777" w:rsidR="00015BC8" w:rsidRDefault="00015BC8" w:rsidP="00015BC8">
      <w:pPr>
        <w:rPr>
          <w:rtl/>
        </w:rPr>
      </w:pPr>
      <w:r w:rsidRPr="00C2737B">
        <w:rPr>
          <w:b/>
          <w:bCs/>
        </w:rPr>
        <w:t>Singleton:</w:t>
      </w:r>
      <w:r>
        <w:t xml:space="preserve"> Services like `</w:t>
      </w:r>
      <w:proofErr w:type="spellStart"/>
      <w:r>
        <w:t>AuthService</w:t>
      </w:r>
      <w:proofErr w:type="spellEnd"/>
      <w:r>
        <w:t>` used across app; holds auth token.</w:t>
      </w:r>
    </w:p>
    <w:p w14:paraId="460A4D5E" w14:textId="77777777" w:rsidR="00015BC8" w:rsidRDefault="00015BC8" w:rsidP="00015BC8">
      <w:pPr>
        <w:rPr>
          <w:rtl/>
        </w:rPr>
      </w:pPr>
    </w:p>
    <w:p w14:paraId="014DAD9A" w14:textId="77777777" w:rsidR="00015BC8" w:rsidRDefault="00015BC8" w:rsidP="00015BC8">
      <w:pPr>
        <w:rPr>
          <w:rtl/>
        </w:rPr>
      </w:pPr>
    </w:p>
    <w:p w14:paraId="36C9B304" w14:textId="77777777" w:rsidR="00015BC8" w:rsidRDefault="00015BC8" w:rsidP="00015BC8">
      <w:pPr>
        <w:rPr>
          <w:rtl/>
        </w:rPr>
      </w:pPr>
    </w:p>
    <w:p w14:paraId="64B31D82" w14:textId="77777777" w:rsidR="00015BC8" w:rsidRDefault="00015BC8" w:rsidP="00015BC8"/>
    <w:p w14:paraId="1CC8400E" w14:textId="77777777" w:rsidR="00015BC8" w:rsidRDefault="00000000" w:rsidP="00015BC8">
      <w:pPr>
        <w:pStyle w:val="Heading2"/>
        <w:rPr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53B1F2">
          <v:rect id="_x0000_i1029" style="width:0;height:1.5pt" o:hralign="center" o:bullet="t" o:hrstd="t" o:hr="t" fillcolor="#a0a0a0" stroked="f"/>
        </w:pict>
      </w:r>
      <w:r w:rsidR="00015BC8">
        <w:t>6. Benefits &amp; Trade-offs of Each Pattern</w:t>
      </w:r>
    </w:p>
    <w:p w14:paraId="0C0ABAA9" w14:textId="77777777" w:rsidR="00015BC8" w:rsidRPr="00015BC8" w:rsidRDefault="00015BC8" w:rsidP="00015B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5BC8" w14:paraId="7A2F1C70" w14:textId="77777777" w:rsidTr="00090C94">
        <w:tc>
          <w:tcPr>
            <w:tcW w:w="2880" w:type="dxa"/>
          </w:tcPr>
          <w:p w14:paraId="494E0D50" w14:textId="77777777" w:rsidR="00015BC8" w:rsidRDefault="00015BC8" w:rsidP="00090C94">
            <w:r>
              <w:t>Pattern</w:t>
            </w:r>
          </w:p>
        </w:tc>
        <w:tc>
          <w:tcPr>
            <w:tcW w:w="2880" w:type="dxa"/>
          </w:tcPr>
          <w:p w14:paraId="526180B1" w14:textId="77777777" w:rsidR="00015BC8" w:rsidRDefault="00015BC8" w:rsidP="00090C94">
            <w:r>
              <w:t>Benefits</w:t>
            </w:r>
          </w:p>
        </w:tc>
        <w:tc>
          <w:tcPr>
            <w:tcW w:w="2880" w:type="dxa"/>
          </w:tcPr>
          <w:p w14:paraId="0192DCD9" w14:textId="77777777" w:rsidR="00015BC8" w:rsidRDefault="00015BC8" w:rsidP="00090C94">
            <w:r>
              <w:t>Trade-offs</w:t>
            </w:r>
          </w:p>
        </w:tc>
      </w:tr>
      <w:tr w:rsidR="00015BC8" w14:paraId="7E796372" w14:textId="77777777" w:rsidTr="00090C94">
        <w:tc>
          <w:tcPr>
            <w:tcW w:w="2880" w:type="dxa"/>
          </w:tcPr>
          <w:p w14:paraId="7C62E9F3" w14:textId="77777777" w:rsidR="00015BC8" w:rsidRDefault="00015BC8" w:rsidP="00090C94">
            <w:r>
              <w:t>MVVM</w:t>
            </w:r>
          </w:p>
        </w:tc>
        <w:tc>
          <w:tcPr>
            <w:tcW w:w="2880" w:type="dxa"/>
          </w:tcPr>
          <w:p w14:paraId="79B5FEFE" w14:textId="77777777" w:rsidR="00015BC8" w:rsidRDefault="00015BC8" w:rsidP="00090C94">
            <w:r>
              <w:t>Clear separation, testable logic</w:t>
            </w:r>
          </w:p>
        </w:tc>
        <w:tc>
          <w:tcPr>
            <w:tcW w:w="2880" w:type="dxa"/>
          </w:tcPr>
          <w:p w14:paraId="56044FE2" w14:textId="77777777" w:rsidR="00015BC8" w:rsidRDefault="00015BC8" w:rsidP="00090C94">
            <w:r>
              <w:t>Boilerplate, learning curve</w:t>
            </w:r>
          </w:p>
        </w:tc>
      </w:tr>
      <w:tr w:rsidR="00015BC8" w14:paraId="6FD44755" w14:textId="77777777" w:rsidTr="00090C94">
        <w:tc>
          <w:tcPr>
            <w:tcW w:w="2880" w:type="dxa"/>
          </w:tcPr>
          <w:p w14:paraId="11E8FE29" w14:textId="77777777" w:rsidR="00015BC8" w:rsidRDefault="00015BC8" w:rsidP="00090C94">
            <w:r>
              <w:t>Repository</w:t>
            </w:r>
          </w:p>
        </w:tc>
        <w:tc>
          <w:tcPr>
            <w:tcW w:w="2880" w:type="dxa"/>
          </w:tcPr>
          <w:p w14:paraId="326B142E" w14:textId="77777777" w:rsidR="00015BC8" w:rsidRDefault="00015BC8" w:rsidP="00090C94">
            <w:r>
              <w:t>Decouples data sources, mocks easily</w:t>
            </w:r>
          </w:p>
        </w:tc>
        <w:tc>
          <w:tcPr>
            <w:tcW w:w="2880" w:type="dxa"/>
          </w:tcPr>
          <w:p w14:paraId="50F205C5" w14:textId="77777777" w:rsidR="00015BC8" w:rsidRDefault="00015BC8" w:rsidP="00090C94">
            <w:r>
              <w:t>Extra layer, slight indirection</w:t>
            </w:r>
          </w:p>
        </w:tc>
      </w:tr>
      <w:tr w:rsidR="00015BC8" w14:paraId="394B1A84" w14:textId="77777777" w:rsidTr="00090C94">
        <w:tc>
          <w:tcPr>
            <w:tcW w:w="2880" w:type="dxa"/>
          </w:tcPr>
          <w:p w14:paraId="3DC16FE1" w14:textId="77777777" w:rsidR="00015BC8" w:rsidRDefault="00015BC8" w:rsidP="00090C94">
            <w:r>
              <w:t>DI</w:t>
            </w:r>
          </w:p>
        </w:tc>
        <w:tc>
          <w:tcPr>
            <w:tcW w:w="2880" w:type="dxa"/>
          </w:tcPr>
          <w:p w14:paraId="40EDE913" w14:textId="77777777" w:rsidR="00015BC8" w:rsidRDefault="00015BC8" w:rsidP="00090C94">
            <w:r>
              <w:t>Flexible, swap implementations easily</w:t>
            </w:r>
          </w:p>
        </w:tc>
        <w:tc>
          <w:tcPr>
            <w:tcW w:w="2880" w:type="dxa"/>
          </w:tcPr>
          <w:p w14:paraId="02134BAF" w14:textId="77777777" w:rsidR="00015BC8" w:rsidRDefault="00015BC8" w:rsidP="00090C94">
            <w:proofErr w:type="gramStart"/>
            <w:r>
              <w:t>Setup</w:t>
            </w:r>
            <w:proofErr w:type="gramEnd"/>
            <w:r>
              <w:t xml:space="preserve"> complexity, global state</w:t>
            </w:r>
          </w:p>
        </w:tc>
      </w:tr>
      <w:tr w:rsidR="00015BC8" w14:paraId="14F8A067" w14:textId="77777777" w:rsidTr="00090C94">
        <w:tc>
          <w:tcPr>
            <w:tcW w:w="2880" w:type="dxa"/>
          </w:tcPr>
          <w:p w14:paraId="11451EAA" w14:textId="77777777" w:rsidR="00015BC8" w:rsidRDefault="00015BC8" w:rsidP="00090C94">
            <w:r>
              <w:t>Observer</w:t>
            </w:r>
          </w:p>
        </w:tc>
        <w:tc>
          <w:tcPr>
            <w:tcW w:w="2880" w:type="dxa"/>
          </w:tcPr>
          <w:p w14:paraId="23B608AC" w14:textId="77777777" w:rsidR="00015BC8" w:rsidRDefault="00015BC8" w:rsidP="00090C94">
            <w:r>
              <w:t>Reactive UI, efficient updates</w:t>
            </w:r>
          </w:p>
        </w:tc>
        <w:tc>
          <w:tcPr>
            <w:tcW w:w="2880" w:type="dxa"/>
          </w:tcPr>
          <w:p w14:paraId="197768B5" w14:textId="77777777" w:rsidR="00015BC8" w:rsidRDefault="00015BC8" w:rsidP="00090C94">
            <w:r>
              <w:t>Harder to trace update sources</w:t>
            </w:r>
          </w:p>
        </w:tc>
      </w:tr>
      <w:tr w:rsidR="00015BC8" w14:paraId="1BF9D354" w14:textId="77777777" w:rsidTr="00090C94">
        <w:tc>
          <w:tcPr>
            <w:tcW w:w="2880" w:type="dxa"/>
          </w:tcPr>
          <w:p w14:paraId="212E4F2F" w14:textId="77777777" w:rsidR="00015BC8" w:rsidRDefault="00015BC8" w:rsidP="00090C94">
            <w:r>
              <w:t>Singleton</w:t>
            </w:r>
          </w:p>
        </w:tc>
        <w:tc>
          <w:tcPr>
            <w:tcW w:w="2880" w:type="dxa"/>
          </w:tcPr>
          <w:p w14:paraId="08A087A8" w14:textId="77777777" w:rsidR="00015BC8" w:rsidRDefault="00015BC8" w:rsidP="00090C94">
            <w:r>
              <w:t>Single shared instance, easy access</w:t>
            </w:r>
          </w:p>
        </w:tc>
        <w:tc>
          <w:tcPr>
            <w:tcW w:w="2880" w:type="dxa"/>
          </w:tcPr>
          <w:p w14:paraId="1180F9BF" w14:textId="77777777" w:rsidR="00015BC8" w:rsidRDefault="00015BC8" w:rsidP="00090C94">
            <w:r>
              <w:t>Hidden dependencies, global state</w:t>
            </w:r>
          </w:p>
        </w:tc>
      </w:tr>
    </w:tbl>
    <w:p w14:paraId="5A2D072B" w14:textId="77777777" w:rsidR="00015BC8" w:rsidRDefault="00000000" w:rsidP="00015BC8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DE7F0F">
          <v:rect id="_x0000_i1030" style="width:0;height:1.5pt" o:hralign="center" o:hrstd="t" o:hr="t" fillcolor="#a0a0a0" stroked="f"/>
        </w:pict>
      </w:r>
    </w:p>
    <w:p w14:paraId="40AE685E" w14:textId="77777777" w:rsidR="00015BC8" w:rsidRDefault="00015BC8" w:rsidP="00015BC8">
      <w:pPr>
        <w:pStyle w:val="Heading2"/>
      </w:pPr>
      <w:r>
        <w:t>7. Code Samples with Justifications</w:t>
      </w:r>
    </w:p>
    <w:p w14:paraId="7DE6BB48" w14:textId="77777777" w:rsidR="00015BC8" w:rsidRDefault="00015BC8" w:rsidP="00015BC8">
      <w:pPr>
        <w:pStyle w:val="Heading4"/>
      </w:pPr>
      <w:r>
        <w:t>7.1 Repository Pattern</w:t>
      </w:r>
    </w:p>
    <w:p w14:paraId="17ABB0E5" w14:textId="77777777" w:rsidR="00015BC8" w:rsidRDefault="00015BC8" w:rsidP="00015BC8">
      <w:r>
        <w:rPr>
          <w:noProof/>
        </w:rPr>
        <w:drawing>
          <wp:inline distT="0" distB="0" distL="0" distR="0" wp14:anchorId="0777F1F4" wp14:editId="1F89E1FA">
            <wp:extent cx="5486400" cy="117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snippet_-2476716881646155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FEDC" w14:textId="77777777" w:rsidR="00015BC8" w:rsidRDefault="00015BC8" w:rsidP="00015BC8">
      <w:r w:rsidRPr="00C2737B">
        <w:rPr>
          <w:b/>
          <w:bCs/>
        </w:rPr>
        <w:t>&gt; *Justification:*</w:t>
      </w:r>
      <w:r>
        <w:t xml:space="preserve"> Repository exposes high‐level `login` method, hiding Firebase SDK details from VMs.</w:t>
      </w:r>
    </w:p>
    <w:p w14:paraId="1E170435" w14:textId="77777777" w:rsidR="00015BC8" w:rsidRDefault="00015BC8" w:rsidP="00015BC8"/>
    <w:p w14:paraId="74092743" w14:textId="77777777" w:rsidR="00015BC8" w:rsidRDefault="00015BC8" w:rsidP="00015BC8">
      <w:pPr>
        <w:pStyle w:val="Heading4"/>
      </w:pPr>
      <w:r>
        <w:t>7.2 DI with Provider</w:t>
      </w:r>
    </w:p>
    <w:p w14:paraId="1E343685" w14:textId="77777777" w:rsidR="00015BC8" w:rsidRDefault="00015BC8" w:rsidP="00015BC8">
      <w:r>
        <w:rPr>
          <w:noProof/>
        </w:rPr>
        <w:drawing>
          <wp:inline distT="0" distB="0" distL="0" distR="0" wp14:anchorId="07AF007A" wp14:editId="68AE9662">
            <wp:extent cx="5486400" cy="867004"/>
            <wp:effectExtent l="0" t="0" r="0" b="0"/>
            <wp:docPr id="4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457C" w14:textId="77777777" w:rsidR="00015BC8" w:rsidRDefault="00015BC8" w:rsidP="00015BC8">
      <w:r w:rsidRPr="00C2737B">
        <w:rPr>
          <w:b/>
          <w:bCs/>
        </w:rPr>
        <w:t>&gt; *Justification:*</w:t>
      </w:r>
      <w:r>
        <w:t xml:space="preserve"> Provider package enables lazy creation and easy access via `</w:t>
      </w:r>
      <w:proofErr w:type="spellStart"/>
      <w:r>
        <w:t>context.read</w:t>
      </w:r>
      <w:proofErr w:type="spellEnd"/>
      <w:r>
        <w:t>()` or `</w:t>
      </w:r>
      <w:proofErr w:type="spellStart"/>
      <w:r>
        <w:t>context.watch</w:t>
      </w:r>
      <w:proofErr w:type="spellEnd"/>
      <w:r>
        <w:t>()`.</w:t>
      </w:r>
    </w:p>
    <w:p w14:paraId="5BA29696" w14:textId="77777777" w:rsidR="00015BC8" w:rsidRDefault="00015BC8" w:rsidP="00015BC8">
      <w:r>
        <w:t>&lt;small&gt;Generated: 2025-05-15&lt;/small&gt;</w:t>
      </w:r>
    </w:p>
    <w:p w14:paraId="3ACCC8A8" w14:textId="77777777" w:rsidR="00015BC8" w:rsidRDefault="00015BC8" w:rsidP="000B318E">
      <w:pPr>
        <w:rPr>
          <w:rtl/>
          <w:lang w:bidi="ar-EG"/>
        </w:rPr>
      </w:pPr>
    </w:p>
    <w:sectPr w:rsidR="00015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D9468" w14:textId="77777777" w:rsidR="009217AD" w:rsidRDefault="009217AD" w:rsidP="00540CF0">
      <w:pPr>
        <w:spacing w:after="0" w:line="240" w:lineRule="auto"/>
      </w:pPr>
      <w:r>
        <w:separator/>
      </w:r>
    </w:p>
  </w:endnote>
  <w:endnote w:type="continuationSeparator" w:id="0">
    <w:p w14:paraId="733AD443" w14:textId="77777777" w:rsidR="009217AD" w:rsidRDefault="009217AD" w:rsidP="0054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0BFDB" w14:textId="77777777" w:rsidR="009217AD" w:rsidRDefault="009217AD" w:rsidP="00540CF0">
      <w:pPr>
        <w:spacing w:after="0" w:line="240" w:lineRule="auto"/>
      </w:pPr>
      <w:r>
        <w:separator/>
      </w:r>
    </w:p>
  </w:footnote>
  <w:footnote w:type="continuationSeparator" w:id="0">
    <w:p w14:paraId="433F48B1" w14:textId="77777777" w:rsidR="009217AD" w:rsidRDefault="009217AD" w:rsidP="00540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D56A8"/>
    <w:multiLevelType w:val="hybridMultilevel"/>
    <w:tmpl w:val="FB72D648"/>
    <w:lvl w:ilvl="0" w:tplc="3BA2FF4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A31516"/>
    <w:multiLevelType w:val="multilevel"/>
    <w:tmpl w:val="357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14B30"/>
    <w:multiLevelType w:val="multilevel"/>
    <w:tmpl w:val="51C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54EE9"/>
    <w:multiLevelType w:val="multilevel"/>
    <w:tmpl w:val="20B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C5A49"/>
    <w:multiLevelType w:val="multilevel"/>
    <w:tmpl w:val="E81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371E93"/>
    <w:multiLevelType w:val="multilevel"/>
    <w:tmpl w:val="69B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02E41"/>
    <w:multiLevelType w:val="multilevel"/>
    <w:tmpl w:val="67F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6F6257"/>
    <w:multiLevelType w:val="multilevel"/>
    <w:tmpl w:val="EE98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C6943"/>
    <w:multiLevelType w:val="multilevel"/>
    <w:tmpl w:val="F13A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47975"/>
    <w:multiLevelType w:val="multilevel"/>
    <w:tmpl w:val="7EF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F4692"/>
    <w:multiLevelType w:val="multilevel"/>
    <w:tmpl w:val="432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B3F23"/>
    <w:multiLevelType w:val="multilevel"/>
    <w:tmpl w:val="A360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120905"/>
    <w:multiLevelType w:val="multilevel"/>
    <w:tmpl w:val="6CCA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15C22"/>
    <w:multiLevelType w:val="multilevel"/>
    <w:tmpl w:val="B04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64E40"/>
    <w:multiLevelType w:val="multilevel"/>
    <w:tmpl w:val="67C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F1861"/>
    <w:multiLevelType w:val="multilevel"/>
    <w:tmpl w:val="0DF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260872"/>
    <w:multiLevelType w:val="multilevel"/>
    <w:tmpl w:val="7C3C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535E3D"/>
    <w:multiLevelType w:val="multilevel"/>
    <w:tmpl w:val="35A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31256"/>
    <w:multiLevelType w:val="multilevel"/>
    <w:tmpl w:val="2CBE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C5C57"/>
    <w:multiLevelType w:val="multilevel"/>
    <w:tmpl w:val="5F0A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766C9"/>
    <w:multiLevelType w:val="multilevel"/>
    <w:tmpl w:val="D19C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842B5"/>
    <w:multiLevelType w:val="multilevel"/>
    <w:tmpl w:val="CBC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CE796C"/>
    <w:multiLevelType w:val="multilevel"/>
    <w:tmpl w:val="E2D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2760E"/>
    <w:multiLevelType w:val="multilevel"/>
    <w:tmpl w:val="924A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E3F97"/>
    <w:multiLevelType w:val="multilevel"/>
    <w:tmpl w:val="8C46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84AD7"/>
    <w:multiLevelType w:val="hybridMultilevel"/>
    <w:tmpl w:val="67CA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A096D"/>
    <w:multiLevelType w:val="hybridMultilevel"/>
    <w:tmpl w:val="B526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235D4"/>
    <w:multiLevelType w:val="multilevel"/>
    <w:tmpl w:val="A2CC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043EA0"/>
    <w:multiLevelType w:val="multilevel"/>
    <w:tmpl w:val="9D96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BC4EFB"/>
    <w:multiLevelType w:val="multilevel"/>
    <w:tmpl w:val="7A9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12524">
    <w:abstractNumId w:val="8"/>
  </w:num>
  <w:num w:numId="2" w16cid:durableId="923612207">
    <w:abstractNumId w:val="6"/>
  </w:num>
  <w:num w:numId="3" w16cid:durableId="60687590">
    <w:abstractNumId w:val="5"/>
  </w:num>
  <w:num w:numId="4" w16cid:durableId="425007546">
    <w:abstractNumId w:val="4"/>
  </w:num>
  <w:num w:numId="5" w16cid:durableId="1079790528">
    <w:abstractNumId w:val="7"/>
  </w:num>
  <w:num w:numId="6" w16cid:durableId="90593453">
    <w:abstractNumId w:val="3"/>
  </w:num>
  <w:num w:numId="7" w16cid:durableId="1519272701">
    <w:abstractNumId w:val="2"/>
  </w:num>
  <w:num w:numId="8" w16cid:durableId="1919634772">
    <w:abstractNumId w:val="1"/>
  </w:num>
  <w:num w:numId="9" w16cid:durableId="580025938">
    <w:abstractNumId w:val="0"/>
  </w:num>
  <w:num w:numId="10" w16cid:durableId="1759599224">
    <w:abstractNumId w:val="16"/>
  </w:num>
  <w:num w:numId="11" w16cid:durableId="39130863">
    <w:abstractNumId w:val="11"/>
  </w:num>
  <w:num w:numId="12" w16cid:durableId="707607575">
    <w:abstractNumId w:val="27"/>
  </w:num>
  <w:num w:numId="13" w16cid:durableId="1688487183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8427054">
    <w:abstractNumId w:val="24"/>
  </w:num>
  <w:num w:numId="15" w16cid:durableId="1690595689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8875930">
    <w:abstractNumId w:val="13"/>
  </w:num>
  <w:num w:numId="17" w16cid:durableId="1015880724">
    <w:abstractNumId w:val="22"/>
  </w:num>
  <w:num w:numId="18" w16cid:durableId="195975400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81133772">
    <w:abstractNumId w:val="29"/>
  </w:num>
  <w:num w:numId="20" w16cid:durableId="2134709849">
    <w:abstractNumId w:val="19"/>
  </w:num>
  <w:num w:numId="21" w16cid:durableId="480460008">
    <w:abstractNumId w:val="21"/>
  </w:num>
  <w:num w:numId="22" w16cid:durableId="1788424946">
    <w:abstractNumId w:val="26"/>
  </w:num>
  <w:num w:numId="23" w16cid:durableId="1766222783">
    <w:abstractNumId w:val="18"/>
  </w:num>
  <w:num w:numId="24" w16cid:durableId="1387069462">
    <w:abstractNumId w:val="34"/>
  </w:num>
  <w:num w:numId="25" w16cid:durableId="753279783">
    <w:abstractNumId w:val="25"/>
  </w:num>
  <w:num w:numId="26" w16cid:durableId="24333680">
    <w:abstractNumId w:val="28"/>
  </w:num>
  <w:num w:numId="27" w16cid:durableId="1251045090">
    <w:abstractNumId w:val="23"/>
  </w:num>
  <w:num w:numId="28" w16cid:durableId="1723363796">
    <w:abstractNumId w:val="38"/>
  </w:num>
  <w:num w:numId="29" w16cid:durableId="2028628500">
    <w:abstractNumId w:val="14"/>
  </w:num>
  <w:num w:numId="30" w16cid:durableId="401224153">
    <w:abstractNumId w:val="31"/>
  </w:num>
  <w:num w:numId="31" w16cid:durableId="2003967265">
    <w:abstractNumId w:val="15"/>
  </w:num>
  <w:num w:numId="32" w16cid:durableId="738216057">
    <w:abstractNumId w:val="37"/>
  </w:num>
  <w:num w:numId="33" w16cid:durableId="1140807751">
    <w:abstractNumId w:val="10"/>
  </w:num>
  <w:num w:numId="34" w16cid:durableId="181479423">
    <w:abstractNumId w:val="32"/>
  </w:num>
  <w:num w:numId="35" w16cid:durableId="1094744954">
    <w:abstractNumId w:val="33"/>
  </w:num>
  <w:num w:numId="36" w16cid:durableId="874468567">
    <w:abstractNumId w:val="30"/>
  </w:num>
  <w:num w:numId="37" w16cid:durableId="2034770964">
    <w:abstractNumId w:val="12"/>
  </w:num>
  <w:num w:numId="38" w16cid:durableId="1002315507">
    <w:abstractNumId w:val="35"/>
  </w:num>
  <w:num w:numId="39" w16cid:durableId="658995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BC8"/>
    <w:rsid w:val="00034616"/>
    <w:rsid w:val="0006063C"/>
    <w:rsid w:val="00075AE5"/>
    <w:rsid w:val="00083DD7"/>
    <w:rsid w:val="000B318E"/>
    <w:rsid w:val="00127D03"/>
    <w:rsid w:val="0015074B"/>
    <w:rsid w:val="001B4E52"/>
    <w:rsid w:val="0029639D"/>
    <w:rsid w:val="00326F90"/>
    <w:rsid w:val="003974D8"/>
    <w:rsid w:val="003D770B"/>
    <w:rsid w:val="00540CF0"/>
    <w:rsid w:val="00544003"/>
    <w:rsid w:val="00794963"/>
    <w:rsid w:val="007C67A1"/>
    <w:rsid w:val="007F7308"/>
    <w:rsid w:val="008351F4"/>
    <w:rsid w:val="009217AD"/>
    <w:rsid w:val="00A71E04"/>
    <w:rsid w:val="00AA1D8D"/>
    <w:rsid w:val="00AD10E8"/>
    <w:rsid w:val="00B47730"/>
    <w:rsid w:val="00B73570"/>
    <w:rsid w:val="00C4054E"/>
    <w:rsid w:val="00C431F6"/>
    <w:rsid w:val="00CB0664"/>
    <w:rsid w:val="00CC19BD"/>
    <w:rsid w:val="00D253F7"/>
    <w:rsid w:val="00E0257D"/>
    <w:rsid w:val="00E21822"/>
    <w:rsid w:val="00FA4B13"/>
    <w:rsid w:val="00FB31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695AD"/>
  <w14:defaultImageDpi w14:val="300"/>
  <w15:docId w15:val="{E6F2A2D8-82E9-4B20-A634-DB9D9B25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2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11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ahmed abd el aziz</cp:lastModifiedBy>
  <cp:revision>7</cp:revision>
  <dcterms:created xsi:type="dcterms:W3CDTF">2013-12-23T23:15:00Z</dcterms:created>
  <dcterms:modified xsi:type="dcterms:W3CDTF">2025-05-16T18:40:00Z</dcterms:modified>
  <cp:category/>
</cp:coreProperties>
</file>